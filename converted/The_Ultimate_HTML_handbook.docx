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8" w:lineRule="exact" w:before="4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Welcome to the "Ultimate HTML Handbook," your comprehensive guide to mastering HTML programm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This handbook aims to make web development accessible and enjoyable for everyone. Whether you're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HTML’s simplicity and universal use make it an essential starting point for anyone interested in web de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 handbook is divided into clear, concise sections, each focused on a specific aspect of HTML: </w:t>
      </w:r>
    </w:p>
    <w:p>
      <w:pPr>
        <w:autoSpaceDN w:val="0"/>
        <w:autoSpaceDE w:val="0"/>
        <w:widowControl/>
        <w:spacing w:line="288" w:lineRule="exact" w:before="28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 is the backbone of the World Wide Web, providing the structure and semantics for web pages. I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HTML’s versatility and ease of use make it an ideal starting point for aspiring web developers.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 extend my gratitude to all the educators, developers, and contributors whose insights and expertise 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Learning web development through HTML can be both rewarding and empowering. The “Ultimate HTM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 </w:t>
      </w:r>
    </w:p>
    <w:p>
      <w:pPr>
        <w:autoSpaceDN w:val="0"/>
        <w:autoSpaceDE w:val="0"/>
        <w:widowControl/>
        <w:spacing w:line="288" w:lineRule="exact" w:before="5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Chapter 0 – Introduction ..................................................................................................................... 4 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2 </w:t>
      </w:r>
    </w:p>
    <w:p>
      <w:pPr>
        <w:autoSpaceDN w:val="0"/>
        <w:autoSpaceDE w:val="0"/>
        <w:widowControl/>
        <w:spacing w:line="288" w:lineRule="exact" w:before="5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 Forms ................................................................................................................................. 15 Em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3 </w:t>
      </w:r>
    </w:p>
    <w:p>
      <w:pPr>
        <w:autoSpaceDN w:val="0"/>
        <w:autoSpaceDE w:val="0"/>
        <w:widowControl/>
        <w:spacing w:line="288" w:lineRule="exact" w:before="5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HTML, which stands for "HyperText Markup Language," is the foundational language of the web. It's u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HTML is used to define the layout of a page, providing a barebone structure for the content.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CSS is used to add styling to that barebone page created using HTML. </w:t>
      </w:r>
    </w:p>
    <w:p>
      <w:pPr>
        <w:autoSpaceDN w:val="0"/>
        <w:autoSpaceDE w:val="0"/>
        <w:widowControl/>
        <w:spacing w:line="288" w:lineRule="exact" w:before="4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JavaScript is used to program logic for the page layout e.g. What happens when a user hovers on a te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•HTML = Car body (only metal)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•CSS = Car paint, decoration etc.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•JavaScript = Car engine + Interior logic </w:t>
      </w:r>
    </w:p>
    <w:p>
      <w:pPr>
        <w:autoSpaceDN w:val="0"/>
        <w:autoSpaceDE w:val="0"/>
        <w:widowControl/>
        <w:spacing w:line="330" w:lineRule="exact" w:before="2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We will start learning how to build beautiful websites in this course. </w:t>
      </w:r>
    </w:p>
    <w:p>
      <w:pPr>
        <w:autoSpaceDN w:val="0"/>
        <w:autoSpaceDE w:val="0"/>
        <w:widowControl/>
        <w:spacing w:line="288" w:lineRule="exact" w:before="4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We can use any text editor of our choice. Here I am using VS Code because it is lightweight, opensou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Note: You can write HTML even in Notepad. Text editors like VS Code just makes these things easier.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4 </w:t>
      </w:r>
    </w:p>
    <w:p>
      <w:pPr>
        <w:autoSpaceDN w:val="0"/>
        <w:autoSpaceDE w:val="0"/>
        <w:widowControl/>
        <w:spacing w:line="330" w:lineRule="exact" w:before="53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We start building a website by creating a file named index.html. index.html is a special filename which </w:t>
      </w:r>
    </w:p>
    <w:p>
      <w:pPr>
        <w:autoSpaceDN w:val="0"/>
        <w:autoSpaceDE w:val="0"/>
        <w:widowControl/>
        <w:spacing w:line="330" w:lineRule="exact" w:before="28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 tag is like a container for either content or other HTML tags.</w:t>
      </w:r>
    </w:p>
    <w:p>
      <w:pPr>
        <w:autoSpaceDN w:val="0"/>
        <w:autoSpaceDE w:val="0"/>
        <w:widowControl/>
        <w:spacing w:line="330" w:lineRule="exact" w:before="2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•&lt;head&gt; &amp; &lt;body&gt; tags are children of HTML tag.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•HTML is the parent of &lt;head&gt; &amp; &lt;body&gt; tags. </w:t>
      </w:r>
    </w:p>
    <w:p>
      <w:pPr>
        <w:autoSpaceDN w:val="0"/>
        <w:autoSpaceDE w:val="0"/>
        <w:widowControl/>
        <w:spacing w:line="288" w:lineRule="exact" w:before="4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•Most of the HTML elements have opening &amp; closing tag with content in between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opening &amp; closing 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•Some HTML tags have no content. These are called Empty elements e.g. &lt;br&gt; •We can either use .h</w:t>
      </w:r>
    </w:p>
    <w:sectPr w:rsidR="00FC693F" w:rsidRPr="0006063C" w:rsidSect="00034616">
      <w:pgSz w:w="12240" w:h="15840"/>
      <w:pgMar w:top="736" w:right="0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