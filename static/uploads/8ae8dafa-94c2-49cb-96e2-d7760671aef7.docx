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 xml:space="preserve">1 </w:t>
        <w:br/>
        <w:t xml:space="preserve"> </w:t>
        <w:br/>
        <w:t xml:space="preserve">PREFACE </w:t>
        <w:br/>
        <w:t xml:space="preserve">Welcome to the “Ultimate Python Programming Handbook," your comprehensive guide to </w:t>
        <w:br/>
        <w:t xml:space="preserve">mastering Python programming. This handbook is designed for beginners and anyone looking to </w:t>
        <w:br/>
        <w:t xml:space="preserve">strengthen their foundational knowledge of Python, a versatile and user-friendly programming </w:t>
        <w:br/>
        <w:t xml:space="preserve">language. </w:t>
        <w:br/>
        <w:t xml:space="preserve">PURPOSE AND AUDIENCE </w:t>
        <w:br/>
        <w:t xml:space="preserve">This handbook aims to make programming accessible and enjoyable for everyone. Whether </w:t>
        <w:br/>
        <w:t xml:space="preserve">you're a student new to coding, a professional seeking to enhance your skills, or an enthusiast </w:t>
        <w:br/>
        <w:t xml:space="preserve">exploring Python, this handbook will definitely be helpful. Python's simplicity and readability </w:t>
        <w:br/>
        <w:t xml:space="preserve">make it an ideal starting point for anyone interested in programming. </w:t>
        <w:br/>
        <w:t xml:space="preserve">STRUCTURE AND CONTENT </w:t>
        <w:br/>
        <w:t xml:space="preserve">The handbook is divided into clear, concise chapters, each focused on a specific aspect of </w:t>
        <w:br/>
        <w:t xml:space="preserve">Python: </w:t>
        <w:br/>
        <w:t xml:space="preserve">• </w:t>
        <w:br/>
        <w:t xml:space="preserve">Fundamental Concepts: Start with the basics, such as installing Python and writing your </w:t>
        <w:br/>
        <w:t xml:space="preserve">first program. </w:t>
        <w:br/>
        <w:t xml:space="preserve">• </w:t>
        <w:br/>
        <w:t xml:space="preserve">Practical Examples: Illustrative examples and sample code demonstrate the </w:t>
        <w:br/>
        <w:t xml:space="preserve">application of concepts. </w:t>
        <w:br/>
        <w:t xml:space="preserve">• </w:t>
        <w:br/>
        <w:t xml:space="preserve">Hands-On Exercises: End-of-chapter exercises reinforce learning and build confidence. </w:t>
        <w:br/>
        <w:t xml:space="preserve">• </w:t>
        <w:br/>
        <w:t xml:space="preserve">Additional Resources: References to official Python documentation for deeper </w:t>
        <w:br/>
        <w:t xml:space="preserve">exploration. </w:t>
        <w:br/>
        <w:t xml:space="preserve">WHY PYTHON? </w:t>
        <w:br/>
        <w:t>Python is known for its simplicity and readability, making it perfect for beginners. It is a high-</w:t>
        <w:br/>
        <w:t xml:space="preserve">level, interpreted language with a broad range of libraries and frameworks, supporting </w:t>
        <w:br/>
        <w:t xml:space="preserve">applications in web development, data analysis, AI, and more. Python's versatility and ease of </w:t>
        <w:br/>
        <w:t xml:space="preserve">use make it a valuable tool for both novice and experienced programmers. </w:t>
        <w:br/>
        <w:t xml:space="preserve">ACKNOWLEDGEMENTS </w:t>
        <w:br/>
        <w:t xml:space="preserve">I extend my gratitude to the educators, programmers, and contributors who have shared their </w:t>
        <w:br/>
        <w:t xml:space="preserve">knowledge and insights, shaping the content of this handbook. Special thanks to all the </w:t>
        <w:br/>
        <w:t xml:space="preserve">students watching my content on YouTube and Python community for maintaining a supportive </w:t>
        <w:br/>
        <w:t xml:space="preserve">and inspiring environment for learners worldwide. </w:t>
        <w:br/>
        <w:t xml:space="preserve">CONCLUSION </w:t>
        <w:br/>
        <w:t xml:space="preserve">Learning programming can be both exciting and challenging. The “Ultimate Python </w:t>
        <w:br/>
        <w:t xml:space="preserve">Programming Handbook" aims to make your journey smooth and rewarding. Watch my video </w:t>
        <w:br/>
        <w:t xml:space="preserve">along with following this handbook for optimal learning. Let this guide be your stepping stone to </w:t>
        <w:br/>
        <w:t xml:space="preserve">success in the world of programming. </w:t>
        <w:br/>
      </w:r>
    </w:p>
    <w:p>
      <w:r>
        <w:t xml:space="preserve">2 </w:t>
        <w:br/>
        <w:t xml:space="preserve"> </w:t>
        <w:br/>
        <w:t xml:space="preserve">CONTENTS </w:t>
        <w:br/>
        <w:t xml:space="preserve">PREFACE ........................................................................................................................................... 1 </w:t>
        <w:br/>
        <w:t xml:space="preserve">Purpose and Audience .................................................................................................................... 1 </w:t>
        <w:br/>
        <w:t xml:space="preserve">Structure and Content ..................................................................................................................... 1 </w:t>
        <w:br/>
        <w:t xml:space="preserve">Why Python? ................................................................................................................................... 1 </w:t>
        <w:br/>
        <w:t xml:space="preserve">Acknowledgements ........................................................................................................................ 1 </w:t>
        <w:br/>
        <w:t xml:space="preserve">Conclusion ..................................................................................................................................... 1 </w:t>
        <w:br/>
        <w:t xml:space="preserve">Contents ........................................................................................................................................ 2 </w:t>
        <w:br/>
        <w:t xml:space="preserve">Python programming Handbook .......................................................................................................... 6 </w:t>
        <w:br/>
        <w:t xml:space="preserve">What is Programming? .................................................................................................................... 6 </w:t>
        <w:br/>
        <w:t xml:space="preserve">What is Python? .............................................................................................................................. 6 </w:t>
        <w:br/>
        <w:t xml:space="preserve">Features of Python .......................................................................................................................... 6 </w:t>
        <w:br/>
        <w:t xml:space="preserve">Installation ..................................................................................................................................... 6 </w:t>
        <w:br/>
        <w:t xml:space="preserve">Chapter 1 – Modules, Comments &amp; pip ................................................................................................ 7 </w:t>
        <w:br/>
        <w:t xml:space="preserve">Modules ......................................................................................................................................... 7 </w:t>
        <w:br/>
        <w:t xml:space="preserve">pip ................................................................................................................................................. 7 </w:t>
        <w:br/>
        <w:t xml:space="preserve">Types of Modules ............................................................................................................................ 7 </w:t>
        <w:br/>
        <w:t xml:space="preserve">Using python as a calculator ............................................................................................................ 7 </w:t>
        <w:br/>
        <w:t xml:space="preserve">Comments ..................................................................................................................................... 7 </w:t>
        <w:br/>
        <w:t xml:space="preserve">Types of Comments ........................................................................................................................ 7 </w:t>
        <w:br/>
        <w:t xml:space="preserve">Chapter 1 – Practice Set ...................................................................................................................... 9 </w:t>
        <w:br/>
        <w:t xml:space="preserve">Chapter 2 – Variables and Datatype ................................................................................................... 10 </w:t>
        <w:br/>
        <w:t xml:space="preserve">Data Types ................................................................................................................................... 10 </w:t>
        <w:br/>
        <w:t xml:space="preserve">Rules for choosing an identifier ...................................................................................................... 10 </w:t>
        <w:br/>
        <w:t xml:space="preserve">Operators in Python ...................................................................................................................... 10 </w:t>
        <w:br/>
        <w:t xml:space="preserve">type() function and typecasting. ..................................................................................................... 11 </w:t>
        <w:br/>
        <w:t xml:space="preserve">input() Function ............................................................................................................................ 11 </w:t>
        <w:br/>
        <w:t xml:space="preserve">Chapter 2 – Practice Set .................................................................................................................... 12 </w:t>
        <w:br/>
        <w:t xml:space="preserve">Chapter 3 – Strings ........................................................................................................................... 13 </w:t>
        <w:br/>
        <w:t xml:space="preserve">String Slicing ................................................................................................................................. 13 </w:t>
        <w:br/>
        <w:t xml:space="preserve">Slicing With Skip Value .................................................................................................................. 14 </w:t>
        <w:br/>
        <w:t xml:space="preserve">String Functions ............................................................................................................................ 14 </w:t>
        <w:br/>
        <w:t xml:space="preserve">Escape Sequence Characters ........................................................................................................ 15 </w:t>
        <w:br/>
        <w:t xml:space="preserve">Chapter 3 – Practice Set .................................................................................................................... 16 </w:t>
        <w:br/>
        <w:t xml:space="preserve">Chapter 4 – Lists And Tuples ............................................................................................................. 17 </w:t>
        <w:br/>
        <w:t xml:space="preserve">List Indexing ................................................................................................................................. 17 </w:t>
        <w:br/>
      </w:r>
    </w:p>
    <w:p>
      <w:r>
        <w:t xml:space="preserve">3 </w:t>
        <w:br/>
        <w:t xml:space="preserve"> </w:t>
        <w:br/>
        <w:t xml:space="preserve">List methods. ................................................................................................................................ 17 </w:t>
        <w:br/>
        <w:t xml:space="preserve">Tuples in Python ........................................................................................................................... 17 </w:t>
        <w:br/>
        <w:t xml:space="preserve">Tuple Methods .............................................................................................................................. 17 </w:t>
        <w:br/>
        <w:t xml:space="preserve">Chapter 4 - Practice Set .................................................................................................................... 19 </w:t>
        <w:br/>
        <w:t xml:space="preserve">Chapter 5 – Dictionary &amp; Sets ............................................................................................................ 20 </w:t>
        <w:br/>
        <w:t xml:space="preserve">Properties of Python Dictionaries ................................................................................................... 20 </w:t>
        <w:br/>
        <w:t xml:space="preserve">Dictionary Methods ....................................................................................................................... 20 </w:t>
        <w:br/>
        <w:t xml:space="preserve">Sets in Python. .............................................................................................................................. 20 </w:t>
        <w:br/>
        <w:t xml:space="preserve">Properties of Sets .......................................................................................................................... 21 </w:t>
        <w:br/>
        <w:t xml:space="preserve">Operations on sets ........................................................................................................................ 21 </w:t>
        <w:br/>
        <w:t xml:space="preserve">Chapter 5 – Practice Set .................................................................................................................... 22 </w:t>
        <w:br/>
        <w:t xml:space="preserve">Chapter 6 – Conditional Expression ................................................................................................... 23 </w:t>
        <w:br/>
        <w:t xml:space="preserve">If Else and Elif in Python ................................................................................................................. 23 </w:t>
        <w:br/>
        <w:t xml:space="preserve">Code example. ............................................................................................................................. 23 </w:t>
        <w:br/>
        <w:t xml:space="preserve">Relational Operators ..................................................................................................................... 24 </w:t>
        <w:br/>
        <w:t xml:space="preserve">Logical Operators ......................................................................................................................... 24 </w:t>
        <w:br/>
        <w:t xml:space="preserve">Elif clause ..................................................................................................................................... 24 </w:t>
        <w:br/>
        <w:t xml:space="preserve">Important notes: ........................................................................................................................... 24 </w:t>
        <w:br/>
        <w:t xml:space="preserve">Chapter 6 – Practice Set .................................................................................................................... 25 </w:t>
        <w:br/>
        <w:t xml:space="preserve">Chapter 7 – Loops in Python .............................................................................................................. 26 </w:t>
        <w:br/>
        <w:t xml:space="preserve">Types of Loops in Python ............................................................................................................... 26 </w:t>
        <w:br/>
        <w:t xml:space="preserve">While loop .................................................................................................................................... 26 </w:t>
        <w:br/>
        <w:t xml:space="preserve">For loop ........................................................................................................................................ 27 </w:t>
        <w:br/>
        <w:t xml:space="preserve">range() Function in Python ............................................................................................................. 27 </w:t>
        <w:br/>
        <w:t xml:space="preserve">An Example Demonstrating range() function. .................................................................................. 27 </w:t>
        <w:br/>
        <w:t xml:space="preserve">For Loop with Else ......................................................................................................................... 27 </w:t>
        <w:br/>
        <w:t xml:space="preserve">The Break Statement ..................................................................................................................... 27 </w:t>
        <w:br/>
        <w:t xml:space="preserve">The Continue Statement ................................................................................................................ 28 </w:t>
        <w:br/>
        <w:t xml:space="preserve">Pass statement ............................................................................................................................. 28 </w:t>
        <w:br/>
        <w:t xml:space="preserve">Chapter 7 – Practice Set .................................................................................................................... 29 </w:t>
        <w:br/>
        <w:t xml:space="preserve">Chapter 8 – Functions &amp; Recursions .................................................................................................. 30 </w:t>
        <w:br/>
        <w:t xml:space="preserve">Example and syntax of a function ................................................................................................... 30 </w:t>
        <w:br/>
        <w:t xml:space="preserve">Function call ................................................................................................................................. 30 </w:t>
        <w:br/>
        <w:t xml:space="preserve">Function Definition ....................................................................................................................... 30 </w:t>
        <w:br/>
        <w:t xml:space="preserve">Types of Functions in Python ......................................................................................................... 30 </w:t>
        <w:br/>
        <w:t xml:space="preserve">Functions with Arguments ............................................................................................................. 30 </w:t>
        <w:br/>
        <w:t xml:space="preserve">Default Parameter Value ............................................................................................................... 31 </w:t>
        <w:br/>
      </w:r>
    </w:p>
    <w:p>
      <w:r>
        <w:t xml:space="preserve">4 </w:t>
        <w:br/>
        <w:t xml:space="preserve"> </w:t>
        <w:br/>
        <w:t xml:space="preserve">Recursion ..................................................................................................................................... 31 </w:t>
        <w:br/>
        <w:t xml:space="preserve">Chapter 8 – Practice Set .................................................................................................................... 33 </w:t>
        <w:br/>
        <w:t xml:space="preserve">Project 1: Snake, Water, Gun Game ................................................................................................... 34 </w:t>
        <w:br/>
        <w:t xml:space="preserve">Chapter 9 – File I/O ........................................................................................................................... 35 </w:t>
        <w:br/>
        <w:t xml:space="preserve">Type of Files. ................................................................................................................................. 35 </w:t>
        <w:br/>
        <w:t xml:space="preserve">Opening a File ............................................................................................................................... 35 </w:t>
        <w:br/>
        <w:t xml:space="preserve">Reading a File in Python ................................................................................................................. 35 </w:t>
        <w:br/>
        <w:t xml:space="preserve">Other methods to read the file. ...................................................................................................... 36 </w:t>
        <w:br/>
        <w:t xml:space="preserve">Modes of opening a file .................................................................................................................. 36 </w:t>
        <w:br/>
        <w:t xml:space="preserve">Write Files in Python ...................................................................................................................... 36 </w:t>
        <w:br/>
        <w:t xml:space="preserve">With Statement ............................................................................................................................. 36 </w:t>
        <w:br/>
        <w:t xml:space="preserve">Chapter 9 – Practice Set .................................................................................................................... 37 </w:t>
        <w:br/>
        <w:t xml:space="preserve">Chapter 10 - Object Oriented Programming ....................................................................................... 38 </w:t>
        <w:br/>
        <w:t xml:space="preserve">Class............................................................................................................................................ 38 </w:t>
        <w:br/>
        <w:t xml:space="preserve">Object .......................................................................................................................................... 38 </w:t>
        <w:br/>
        <w:t xml:space="preserve">Modelling a problem in OOPs ......................................................................................................... 38 </w:t>
        <w:br/>
        <w:t xml:space="preserve">Class Attributes ............................................................................................................................ 38 </w:t>
        <w:br/>
        <w:t xml:space="preserve">Instance attributes ........................................................................................................................ 39 </w:t>
        <w:br/>
        <w:t xml:space="preserve">self parameter .............................................................................................................................. 39 </w:t>
        <w:br/>
        <w:t xml:space="preserve">static method ............................................................................................................................... 39 </w:t>
        <w:br/>
        <w:t xml:space="preserve">__init__() constructor ..................................................................................................................... 40 </w:t>
        <w:br/>
        <w:t xml:space="preserve">Chapter 10 – Practice Set .................................................................................................................. 41 </w:t>
        <w:br/>
        <w:t xml:space="preserve">Chapter 11 - Inheritance &amp; more on OOPs .......................................................................................... 42 </w:t>
        <w:br/>
        <w:t xml:space="preserve">Types of Inheritance ...................................................................................................................... 42 </w:t>
        <w:br/>
        <w:t xml:space="preserve">Single Inheritance ......................................................................................................................... 42 </w:t>
        <w:br/>
        <w:t xml:space="preserve">Multiple Inheritance ...................................................................................................................... 43 </w:t>
        <w:br/>
        <w:t xml:space="preserve">Multilevel Inheritance .................................................................................................................... 43 </w:t>
        <w:br/>
        <w:t xml:space="preserve">super() method ............................................................................................................................. 43 </w:t>
        <w:br/>
        <w:t xml:space="preserve">class method ................................................................................................................................ 44 </w:t>
        <w:br/>
        <w:t xml:space="preserve">@property Decorators ................................................................................................................... 44 </w:t>
        <w:br/>
        <w:t xml:space="preserve">@.getters and @.setters ................................................................................................................ 44 </w:t>
        <w:br/>
        <w:t xml:space="preserve">Operator Overloading in Python ..................................................................................................... 44 </w:t>
        <w:br/>
        <w:t xml:space="preserve">Chapter 11- Practice set ................................................................................................................... 46 </w:t>
        <w:br/>
        <w:t xml:space="preserve">Project 2 – The Perfect Guess ............................................................................................................ 47 </w:t>
        <w:br/>
        <w:t xml:space="preserve">Chapter 12 – Advanced Python 1 ....................................................................................................... 48 </w:t>
        <w:br/>
        <w:t xml:space="preserve">Newly added features in python ..................................................................................................... 48 </w:t>
        <w:br/>
        <w:t xml:space="preserve">Walrus Operator ........................................................................................................................... 48 </w:t>
        <w:br/>
      </w:r>
    </w:p>
    <w:p>
      <w:r>
        <w:t xml:space="preserve">5 </w:t>
        <w:br/>
        <w:t xml:space="preserve"> </w:t>
        <w:br/>
        <w:t xml:space="preserve">Types Definitions in Python ............................................................................................................ 48 </w:t>
        <w:br/>
        <w:t xml:space="preserve">Advanced Type Hints ..................................................................................................................... 48 </w:t>
        <w:br/>
        <w:t xml:space="preserve">Match Case .................................................................................................................................. 49 </w:t>
        <w:br/>
        <w:t xml:space="preserve">Dictionary Merge &amp; Update Operators ............................................................................................ 49 </w:t>
        <w:br/>
        <w:t xml:space="preserve">Exception handling in Python ......................................................................................................... 50 </w:t>
        <w:br/>
        <w:t xml:space="preserve">Raising Exceptions ........................................................................................................................ 50 </w:t>
        <w:br/>
        <w:t xml:space="preserve">try with else clause ....................................................................................................................... 50 </w:t>
        <w:br/>
        <w:t xml:space="preserve">try with finally ............................................................................................................................... 51 </w:t>
        <w:br/>
        <w:t xml:space="preserve">If __name__== ‘__main__’ in python ................................................................................................ 51 </w:t>
        <w:br/>
        <w:t xml:space="preserve">The global keyword ....................................................................................................................... 51 </w:t>
        <w:br/>
        <w:t xml:space="preserve">enumerate function in python ........................................................................................................ 51 </w:t>
        <w:br/>
        <w:t xml:space="preserve">List comprehensions ..................................................................................................................... 51 </w:t>
        <w:br/>
        <w:t xml:space="preserve">Chapter 12 – Practice set .................................................................................................................. 52 </w:t>
        <w:br/>
        <w:t xml:space="preserve">Chapter 13 – Advanced Python 2 ....................................................................................................... 53 </w:t>
        <w:br/>
        <w:t xml:space="preserve">Virtual envirionment ...................................................................................................................... 53 </w:t>
        <w:br/>
        <w:t xml:space="preserve">Installation ................................................................................................................................... 53 </w:t>
        <w:br/>
        <w:t xml:space="preserve">pip freeze command ..................................................................................................................... 53 </w:t>
        <w:br/>
        <w:t xml:space="preserve">Lambda functions ......................................................................................................................... 53 </w:t>
        <w:br/>
        <w:t xml:space="preserve">join method (strings) ..................................................................................................................... 54 </w:t>
        <w:br/>
        <w:t xml:space="preserve">format method (strings) ................................................................................................................. 54 </w:t>
        <w:br/>
        <w:t xml:space="preserve">Map, Filter &amp; Reduce ..................................................................................................................... 54 </w:t>
        <w:br/>
        <w:t xml:space="preserve">Chapter 13 – Practice Set .................................................................................................................. 56 </w:t>
        <w:br/>
        <w:t xml:space="preserve">MEGA Project 1: Jarvis  ...................................................................................................................... 57 </w:t>
        <w:br/>
        <w:t xml:space="preserve">Features ....................................................................................................................................... 57 </w:t>
        <w:br/>
        <w:t xml:space="preserve">Workflow ...................................................................................................................................... 57 </w:t>
        <w:br/>
        <w:t xml:space="preserve">Libraries Used............................................................................................................................... 58 </w:t>
        <w:br/>
        <w:t xml:space="preserve">Mega Project 2: Auto Reply AI Chatbot ............................................................................................... 59 </w:t>
        <w:br/>
        <w:t xml:space="preserve">Description ................................................................................................................................... 59 </w:t>
        <w:br/>
        <w:t xml:space="preserve">Features ....................................................................................................................................... 59 </w:t>
        <w:br/>
        <w:t xml:space="preserve">Workflow ...................................................................................................................................... 59 </w:t>
        <w:br/>
        <w:t xml:space="preserve">Libraries Used............................................................................................................................... 60 </w:t>
        <w:br/>
        <w:t xml:space="preserve"> </w:t>
        <w:br/>
        <w:t xml:space="preserve"> </w:t>
        <w:br/>
        <w:t xml:space="preserve"> </w:t>
        <w:br/>
        <w:t xml:space="preserve"> </w:t>
        <w:br/>
      </w:r>
    </w:p>
    <w:p>
      <w:r>
        <w:t xml:space="preserve">6 </w:t>
        <w:br/>
        <w:t xml:space="preserve"> </w:t>
        <w:br/>
        <w:t xml:space="preserve">PYTHON PROGRAMMING HANDBOOK </w:t>
        <w:br/>
        <w:t xml:space="preserve">WHAT IS PROGRAMMING?  </w:t>
        <w:br/>
        <w:t xml:space="preserve">Just like we use Hindi or English to communicate with each other, we use a </w:t>
        <w:br/>
        <w:t xml:space="preserve">programming language like Python to communicate with the computer. </w:t>
        <w:br/>
        <w:t xml:space="preserve">Programming is a way to instruct the computer to perform various tasks. </w:t>
        <w:br/>
        <w:t xml:space="preserve">WHAT IS PYTHON? </w:t>
        <w:br/>
        <w:t xml:space="preserve">Python is a simple and easy to understand language which feels like reading simple </w:t>
        <w:br/>
        <w:t xml:space="preserve">English. This Pseudo code nature is easy to learn and understandable by beginners. </w:t>
        <w:br/>
        <w:t xml:space="preserve">FEATURES OF PYTHON </w:t>
        <w:br/>
        <w:t xml:space="preserve">• Easy to understand = Less development time  </w:t>
        <w:br/>
        <w:t xml:space="preserve">• Free and open source </w:t>
        <w:br/>
        <w:t xml:space="preserve">• High level language </w:t>
        <w:br/>
        <w:t xml:space="preserve">• Portable: Works on Linux / Windows / Mac. </w:t>
        <w:br/>
        <w:t xml:space="preserve">• Fun to work with! </w:t>
        <w:br/>
        <w:t xml:space="preserve">INSTALLATION </w:t>
        <w:br/>
        <w:t xml:space="preserve">Python can be easily installed from python.org. When you click on the download </w:t>
        <w:br/>
        <w:t xml:space="preserve">button, python can be installed right after you complete the setup by executing the file </w:t>
        <w:br/>
        <w:t xml:space="preserve">for your platform. </w:t>
        <w:br/>
        <w:t xml:space="preserve">                                                                                                                </w:t>
        <w:br/>
        <w:t xml:space="preserve"> </w:t>
        <w:br/>
      </w:r>
    </w:p>
    <w:p>
      <w:r>
        <w:t xml:space="preserve">7 </w:t>
        <w:br/>
        <w:t xml:space="preserve"> </w:t>
        <w:br/>
        <w:t xml:space="preserve">CHAPTER 1 – MODULES, COMMENTS &amp; PIP </w:t>
        <w:br/>
        <w:t xml:space="preserve">Let’s write our very first python program. Create a file called hello.py and paste the </w:t>
        <w:br/>
        <w:t xml:space="preserve">below code in it. </w:t>
        <w:br/>
        <w:t xml:space="preserve">print("hello world") # print is a function (more later) </w:t>
        <w:br/>
        <w:t xml:space="preserve">Execute this file (.py file) by typing python hello.py and you will see Hello World printed </w:t>
        <w:br/>
        <w:t xml:space="preserve">on the screen. </w:t>
        <w:br/>
        <w:t xml:space="preserve">MODULES </w:t>
        <w:br/>
        <w:t xml:space="preserve">A module is a file containing code written by somebody else (usually) which can be </w:t>
        <w:br/>
        <w:t xml:space="preserve">imported and used in our programs. </w:t>
        <w:br/>
        <w:t xml:space="preserve">PIP </w:t>
        <w:br/>
        <w:t xml:space="preserve">Pip is the package manager for python. You can use pip to install a module on your </w:t>
        <w:br/>
        <w:t xml:space="preserve">system. </w:t>
        <w:br/>
        <w:t xml:space="preserve">pip install flask # Installs Flask Module </w:t>
        <w:br/>
        <w:t xml:space="preserve">TYPES OF MODULES </w:t>
        <w:br/>
        <w:t xml:space="preserve">There are two types of modules in Python. </w:t>
        <w:br/>
        <w:t xml:space="preserve">1. Built in Modules (Preinstalled in Python) </w:t>
        <w:br/>
        <w:t xml:space="preserve">2. External Modules (Need to install using pip) </w:t>
        <w:br/>
        <w:t xml:space="preserve">Some examples of built in modules are os, random etc. </w:t>
        <w:br/>
        <w:t xml:space="preserve">Some examples of external modules are tensorflow, flask etc. </w:t>
        <w:br/>
        <w:t xml:space="preserve">USING PYTHON AS A CALCULATOR </w:t>
        <w:br/>
        <w:t xml:space="preserve">We can use python as a calculator by typing “python” + ↵ on the terminal. </w:t>
        <w:br/>
        <w:t xml:space="preserve">This opens REPL or Read Evaluate Print Loop. </w:t>
        <w:br/>
        <w:t xml:space="preserve">COMMENTS </w:t>
        <w:br/>
        <w:t xml:space="preserve">Comments are used to write something which the programmer does not want to </w:t>
        <w:br/>
        <w:t xml:space="preserve">execute. This can be used to mark author name, date etc. </w:t>
        <w:br/>
        <w:t xml:space="preserve">TYPES OF COMMENTS </w:t>
        <w:br/>
        <w:t xml:space="preserve">There are two types of comments in python. </w:t>
        <w:br/>
      </w:r>
    </w:p>
    <w:p>
      <w:r>
        <w:t xml:space="preserve">8 </w:t>
        <w:br/>
        <w:t xml:space="preserve"> </w:t>
        <w:br/>
        <w:t xml:space="preserve">1. Single Line Comments: To write a single line comment just add a ‘#’ at the start </w:t>
        <w:br/>
        <w:t xml:space="preserve">of the line. </w:t>
        <w:br/>
        <w:t xml:space="preserve"># This is a Single-Line Comment </w:t>
        <w:br/>
        <w:t xml:space="preserve"> </w:t>
        <w:br/>
        <w:t xml:space="preserve">2. Multiline Comments: To write multi-line comments you can use ‘#’ at each line </w:t>
        <w:br/>
        <w:t xml:space="preserve">or you can use the multiline string (""" """) </w:t>
        <w:br/>
        <w:t xml:space="preserve">"""This is an amazing </w:t>
        <w:br/>
        <w:t xml:space="preserve">    example of a Multiline </w:t>
        <w:br/>
        <w:t xml:space="preserve">    comment!""" </w:t>
        <w:br/>
        <w:t xml:space="preserve"> </w:t>
        <w:br/>
        <w:t xml:space="preserve"> </w:t>
        <w:br/>
        <w:t xml:space="preserve"> </w:t>
        <w:br/>
      </w:r>
    </w:p>
    <w:p>
      <w:r>
        <w:t xml:space="preserve">9 </w:t>
        <w:br/>
        <w:t xml:space="preserve"> </w:t>
        <w:br/>
        <w:t xml:space="preserve">CHAPTER 1 – PRACTICE SET </w:t>
        <w:br/>
        <w:t xml:space="preserve">1. Write a program to print Twinkle twinkle little star poem in python. </w:t>
        <w:br/>
        <w:t xml:space="preserve">2. Use REPL and print the table of 5 using it.  </w:t>
        <w:br/>
        <w:t xml:space="preserve">3. Install an external module and use it to perform an operation of your interest.  </w:t>
        <w:br/>
        <w:t xml:space="preserve">4. Write a python program to print the contents of a directory using the os module. </w:t>
        <w:br/>
        <w:t xml:space="preserve">Search online for the function which does that.  </w:t>
        <w:br/>
        <w:t xml:space="preserve">5. Label the program written in problem 4 with comments.  </w:t>
        <w:br/>
        <w:t xml:space="preserve"> </w:t>
        <w:br/>
        <w:t xml:space="preserve"> </w:t>
        <w:br/>
        <w:t xml:space="preserve"> </w:t>
        <w:br/>
      </w:r>
    </w:p>
    <w:p>
      <w:r>
        <w:t xml:space="preserve">10 </w:t>
        <w:br/>
        <w:t xml:space="preserve"> </w:t>
        <w:br/>
        <w:t xml:space="preserve">CHAPTER 2 – VARIABLES AND DATATYPE </w:t>
        <w:br/>
        <w:t xml:space="preserve">A variable is the name given to a memory location in a program. For example. </w:t>
        <w:br/>
        <w:t xml:space="preserve">a= 30      # variables = container to store a value. </w:t>
        <w:br/>
        <w:t xml:space="preserve">b= "harry" # keywords = reserved words in python  </w:t>
        <w:br/>
        <w:t xml:space="preserve">c= 71.22   # identifiers = class/function/variable name </w:t>
        <w:br/>
        <w:t xml:space="preserve">DATA TYPES </w:t>
        <w:br/>
        <w:t xml:space="preserve">Primarily these are the following data types in Python: </w:t>
        <w:br/>
        <w:t xml:space="preserve">1. Integers </w:t>
        <w:br/>
        <w:t xml:space="preserve">2. Floating point numbers </w:t>
        <w:br/>
        <w:t xml:space="preserve">3. Strings </w:t>
        <w:br/>
        <w:t xml:space="preserve">4. Booleans  </w:t>
        <w:br/>
        <w:t xml:space="preserve">5. None </w:t>
        <w:br/>
        <w:t xml:space="preserve">Python is a fantastic language that automatically identifies the type of data for us. </w:t>
        <w:br/>
        <w:t xml:space="preserve">a= 71         # identifies a as class &lt;int&gt; </w:t>
        <w:br/>
        <w:t xml:space="preserve">b=88.44       # identifies b as class &lt;float&gt; </w:t>
        <w:br/>
        <w:t xml:space="preserve">name= "harry" # identifies name as class &lt;str&gt; </w:t>
        <w:br/>
        <w:t xml:space="preserve">RULES FOR CHOOSING AN IDENTIFIER </w:t>
        <w:br/>
        <w:t xml:space="preserve">• A variable name can contain alphabets, digits, and underscores. </w:t>
        <w:br/>
        <w:t xml:space="preserve">• A variable name can only start with an alphabet and underscores. </w:t>
        <w:br/>
        <w:t xml:space="preserve">• A variable name can’t start with a digit. </w:t>
        <w:br/>
        <w:t xml:space="preserve">• No while space is allowed to be used inside a variable name. </w:t>
        <w:br/>
        <w:t xml:space="preserve">Examples of a few variable names are: harry, one8, seven, _seven etc. </w:t>
        <w:br/>
        <w:t xml:space="preserve">OPERATORS IN PYTHON </w:t>
        <w:br/>
        <w:t xml:space="preserve">Following are some common operators in python: </w:t>
        <w:br/>
        <w:t xml:space="preserve">1. Arithmetic operators: +, -, *, / etc. </w:t>
        <w:br/>
        <w:t xml:space="preserve">2. Assignment operators:  =, +=, -= etc. </w:t>
        <w:br/>
        <w:t xml:space="preserve">3. Comparison operators: ==, &gt;, &gt;=, &lt;,  != etc. </w:t>
        <w:br/>
        <w:t xml:space="preserve">4. Logical operators: and, or, not. </w:t>
        <w:br/>
        <w:t xml:space="preserve"> </w:t>
        <w:br/>
        <w:t xml:space="preserve"> </w:t>
        <w:br/>
        <w:t xml:space="preserve"> </w:t>
        <w:br/>
      </w:r>
    </w:p>
    <w:p>
      <w:r>
        <w:t xml:space="preserve">11 </w:t>
        <w:br/>
        <w:t xml:space="preserve"> </w:t>
        <w:br/>
        <w:t xml:space="preserve">TYPE() FUNCTION AND TYPECASTING.  </w:t>
        <w:br/>
        <w:t xml:space="preserve">type() function is used to find the data type of a given variable in python. </w:t>
        <w:br/>
        <w:t xml:space="preserve">a = 31  </w:t>
        <w:br/>
        <w:t xml:space="preserve">type(a) # class &lt;int&gt; </w:t>
        <w:br/>
        <w:t xml:space="preserve"> </w:t>
        <w:br/>
        <w:t xml:space="preserve">b = "31" </w:t>
        <w:br/>
        <w:t xml:space="preserve">type (b) # class &lt;str&gt; </w:t>
        <w:br/>
        <w:t xml:space="preserve">A number can be converted into a string and vice versa (if possible) </w:t>
        <w:br/>
        <w:t xml:space="preserve">There are many functions to convert one data type into another. </w:t>
        <w:br/>
        <w:t xml:space="preserve">str(31)    =&gt;"31"   # integer to string conversion </w:t>
        <w:br/>
        <w:t xml:space="preserve">int("32")  =&gt; 32    # string to integer conversion </w:t>
        <w:br/>
        <w:t xml:space="preserve">float(32)  =&gt; 32.0  # integer to float conversion </w:t>
        <w:br/>
        <w:t xml:space="preserve">… and so, on </w:t>
        <w:br/>
        <w:t xml:space="preserve">Here "31" is a string literal and 31 a numeric literal. </w:t>
        <w:br/>
        <w:t xml:space="preserve">INPUT () FUNCTION </w:t>
        <w:br/>
        <w:t xml:space="preserve">This function allows the user to take input from the keyboard as a string. </w:t>
        <w:br/>
        <w:t xml:space="preserve">A = input ("enter name")   # if a is "harry", the user entered harry </w:t>
        <w:br/>
        <w:t xml:space="preserve">It is important to note that the output of input is always a string (even is a number is </w:t>
        <w:br/>
        <w:t xml:space="preserve">entered). </w:t>
        <w:br/>
        <w:t xml:space="preserve"> </w:t>
        <w:br/>
      </w:r>
    </w:p>
    <w:p>
      <w:r>
        <w:t xml:space="preserve">12 </w:t>
        <w:br/>
        <w:t xml:space="preserve"> </w:t>
        <w:br/>
        <w:t xml:space="preserve">CHAPTER 2 – PRACTICE SET </w:t>
        <w:br/>
        <w:t xml:space="preserve">1. Write a python program to add two numbers. </w:t>
        <w:br/>
        <w:t xml:space="preserve">2. Write a python program to find remainder when a number is divided by z. </w:t>
        <w:br/>
        <w:t xml:space="preserve">3. Check the type of variable assigned using input () function. </w:t>
        <w:br/>
        <w:t xml:space="preserve">4. Use comparison operator to find out whether ‘a’ given variable a is greater than </w:t>
        <w:br/>
        <w:t xml:space="preserve">‘b’ or not. Take a = 34 and b = 80 </w:t>
        <w:br/>
        <w:t xml:space="preserve">5. Write a python program to find an average of two numbers entered by the user. </w:t>
        <w:br/>
        <w:t xml:space="preserve">6. Write a python program to calculate the square of a number entered by the user. </w:t>
        <w:br/>
        <w:t xml:space="preserve"> </w:t>
        <w:br/>
        <w:t xml:space="preserve"> </w:t>
        <w:br/>
      </w:r>
    </w:p>
    <w:p>
      <w:r>
        <w:t xml:space="preserve">13 </w:t>
        <w:br/>
        <w:t xml:space="preserve"> </w:t>
        <w:br/>
        <w:t xml:space="preserve">CHAPTER 3 – STRINGS </w:t>
        <w:br/>
        <w:t xml:space="preserve">String is a data type in python. </w:t>
        <w:br/>
        <w:t xml:space="preserve">String is a sequence of characters enclosed in quotes. </w:t>
        <w:br/>
        <w:t xml:space="preserve">We can primarily write a string in these three ways. </w:t>
        <w:br/>
        <w:t xml:space="preserve">a ='harry'       # Single quoted string </w:t>
        <w:br/>
        <w:t xml:space="preserve">b = "harry"      # Double quoted string </w:t>
        <w:br/>
        <w:t xml:space="preserve">c = '''harry'''  # Triple quoted string </w:t>
        <w:br/>
        <w:t xml:space="preserve">STRING SLICING </w:t>
        <w:br/>
        <w:t xml:space="preserve">A string in python can be sliced for getting a part of the strings. </w:t>
        <w:br/>
        <w:t xml:space="preserve">Consider the following string: </w:t>
        <w:br/>
        <w:t xml:space="preserve">  </w:t>
        <w:br/>
        <w:t xml:space="preserve"> </w:t>
        <w:br/>
        <w:t xml:space="preserve"> </w:t>
        <w:br/>
        <w:t xml:space="preserve">The index in a sting starts from 0 to (length -1) in Python. In order to slice a string, we use </w:t>
        <w:br/>
        <w:t xml:space="preserve">the following syntax:  </w:t>
        <w:br/>
        <w:t xml:space="preserve">  </w:t>
        <w:br/>
        <w:t xml:space="preserve"> </w:t>
        <w:br/>
        <w:t xml:space="preserve"> </w:t>
        <w:br/>
        <w:t xml:space="preserve">Negative Indices: Negative indices can also be used as shown in the figure above. -1 </w:t>
        <w:br/>
        <w:t xml:space="preserve">corresponds to the (length - 1) index, -2 to (length - 2). </w:t>
        <w:br/>
      </w:r>
    </w:p>
    <w:p>
      <w:r>
        <w:t xml:space="preserve">14 </w:t>
        <w:br/>
        <w:t xml:space="preserve"> </w:t>
        <w:br/>
        <w:t xml:space="preserve">SLICING WITH SKIP VALUE </w:t>
        <w:br/>
        <w:t xml:space="preserve">We can provide a skip value as a part of our slice like this: </w:t>
        <w:br/>
        <w:t xml:space="preserve">word = "amazing" </w:t>
        <w:br/>
        <w:t xml:space="preserve">word[1: 6: 2] # "mzn" </w:t>
        <w:br/>
        <w:t xml:space="preserve">Other advanced slicing techniques: </w:t>
        <w:br/>
        <w:t xml:space="preserve">Word = "amazing" </w:t>
        <w:br/>
        <w:t xml:space="preserve">Word = [:7]  # word [0:7] – 'amazing' </w:t>
        <w:br/>
        <w:t xml:space="preserve">Word = [0:]  # word [0:7] – 'amazing' </w:t>
        <w:br/>
        <w:t xml:space="preserve"> </w:t>
        <w:br/>
        <w:t xml:space="preserve">STRING FUNCTIONS </w:t>
        <w:br/>
        <w:t xml:space="preserve">Some of the commonly used functions to perform operations on or manipulate strings </w:t>
        <w:br/>
        <w:t xml:space="preserve">are as follows. Let us assume there is a string ‘str’ as follows: </w:t>
        <w:br/>
        <w:t xml:space="preserve">str = 'harry' </w:t>
        <w:br/>
        <w:t xml:space="preserve">Now when operated on this string ‘str’, these functions do the following: </w:t>
        <w:br/>
        <w:t xml:space="preserve">1. len () function – This function returns the length of the strings. </w:t>
        <w:br/>
        <w:t xml:space="preserve">str = "harry" </w:t>
        <w:br/>
        <w:t xml:space="preserve">print(len(str))  # Output: 5 </w:t>
        <w:br/>
        <w:t xml:space="preserve">2. String.endswith("rry") – This function_ tells whether the variable string ends with </w:t>
        <w:br/>
        <w:t xml:space="preserve">the string "rry" or not. If string is "harry", it returns true for "rry" since Harry ends </w:t>
        <w:br/>
        <w:t xml:space="preserve">with rry. </w:t>
        <w:br/>
        <w:t xml:space="preserve">str = "harry" </w:t>
        <w:br/>
        <w:t xml:space="preserve">print(str.endswith("rry"))  # Output: True </w:t>
        <w:br/>
        <w:t xml:space="preserve">3. string.count("c") – counts the total number of occurrences of any character. </w:t>
        <w:br/>
        <w:t xml:space="preserve">str = "harry" </w:t>
        <w:br/>
        <w:t xml:space="preserve">count = str.count("r") </w:t>
        <w:br/>
        <w:t xml:space="preserve">print(count)  # Output: 2 </w:t>
        <w:br/>
        <w:t xml:space="preserve">4. the first character of a given string. </w:t>
        <w:br/>
        <w:t xml:space="preserve">str = "harry" </w:t>
        <w:br/>
        <w:t xml:space="preserve">capitalized_string = str.capitalize() </w:t>
        <w:br/>
        <w:t xml:space="preserve">print(capitalized_string)  # Output: "Harry" </w:t>
        <w:br/>
        <w:t xml:space="preserve">5. string.find(word) – This function friends a word and returns the index of first </w:t>
        <w:br/>
        <w:t xml:space="preserve">occurrence of that word in the string. </w:t>
        <w:br/>
        <w:t xml:space="preserve">str = "harry" </w:t>
        <w:br/>
      </w:r>
    </w:p>
    <w:p>
      <w:r>
        <w:t xml:space="preserve">15 </w:t>
        <w:br/>
        <w:t xml:space="preserve"> </w:t>
        <w:br/>
        <w:t xml:space="preserve">index = str.find("rr") </w:t>
        <w:br/>
        <w:t xml:space="preserve">print(index)  # Output: 2 </w:t>
        <w:br/>
        <w:t xml:space="preserve">6. string.replace (old word, new word ) – This function replace the old word with </w:t>
        <w:br/>
        <w:t xml:space="preserve">new word in the entire string. </w:t>
        <w:br/>
        <w:t xml:space="preserve">str = "harry" </w:t>
        <w:br/>
        <w:t xml:space="preserve">replaced_string = str.replace("r", "l") </w:t>
        <w:br/>
        <w:t xml:space="preserve">print(replaced_string)  # Output: "hally" </w:t>
        <w:br/>
        <w:t xml:space="preserve"> </w:t>
        <w:br/>
        <w:t xml:space="preserve"> </w:t>
        <w:br/>
        <w:t xml:space="preserve">ESCAPE SEQUENCE CHARACTERS </w:t>
        <w:br/>
        <w:t xml:space="preserve">Sequence of characters after backslash "\" → Escape Sequence characters </w:t>
        <w:br/>
        <w:t xml:space="preserve">Escape Sequence characters comprise of more than one character but represent one </w:t>
        <w:br/>
        <w:t xml:space="preserve">character when used within the strings.  </w:t>
        <w:br/>
        <w:t xml:space="preserve">                   </w:t>
        <w:br/>
        <w:t xml:space="preserve"> </w:t>
        <w:br/>
        <w:t xml:space="preserve"> </w:t>
        <w:br/>
        <w:t xml:space="preserve"> </w:t>
        <w:br/>
      </w:r>
    </w:p>
    <w:p>
      <w:r>
        <w:t xml:space="preserve">16 </w:t>
        <w:br/>
        <w:t xml:space="preserve"> </w:t>
        <w:br/>
        <w:t xml:space="preserve">CHAPTER 3 – PRACTICE SET </w:t>
        <w:br/>
        <w:t xml:space="preserve">1. Write a python program to display a user entered name followed by Good </w:t>
        <w:br/>
        <w:t xml:space="preserve">Afternoon using input () function. </w:t>
        <w:br/>
        <w:t xml:space="preserve">2. Write a program to fill in a letter template given below with name and date. </w:t>
        <w:br/>
        <w:t xml:space="preserve">letter = '''  </w:t>
        <w:br/>
        <w:t xml:space="preserve">       Dear &lt;|Name|&gt;, </w:t>
        <w:br/>
        <w:t xml:space="preserve">       You are selected! </w:t>
        <w:br/>
        <w:t xml:space="preserve">       &lt;|Date|&gt; </w:t>
        <w:br/>
        <w:t xml:space="preserve">        ''' </w:t>
        <w:br/>
        <w:t xml:space="preserve"> </w:t>
        <w:br/>
        <w:t xml:space="preserve">3. Write a program to detect double space in a string.  </w:t>
        <w:br/>
        <w:t xml:space="preserve">4. Replace the double space from problem 3 with single spaces. </w:t>
        <w:br/>
        <w:t xml:space="preserve">5. Write a program to format the following letter using escape sequence </w:t>
        <w:br/>
        <w:t xml:space="preserve">characters. </w:t>
        <w:br/>
        <w:t xml:space="preserve">letter = "Dear Harry, this python course is nice. Thanks!" </w:t>
        <w:br/>
        <w:t xml:space="preserve"> </w:t>
        <w:br/>
        <w:t xml:space="preserve"> </w:t>
        <w:br/>
        <w:t xml:space="preserve"> </w:t>
        <w:br/>
      </w:r>
    </w:p>
    <w:p>
      <w:r>
        <w:t xml:space="preserve">17 </w:t>
        <w:br/>
        <w:t xml:space="preserve"> </w:t>
        <w:br/>
        <w:t xml:space="preserve">CHAPTER 4 – LISTS AND TUPLES </w:t>
        <w:br/>
        <w:t xml:space="preserve">Python lists are containers to store a set of values of any data type.  </w:t>
        <w:br/>
        <w:t xml:space="preserve">      </w:t>
        <w:br/>
        <w:t xml:space="preserve"> </w:t>
        <w:br/>
        <w:t xml:space="preserve">LIST INDEXING </w:t>
        <w:br/>
        <w:t xml:space="preserve">A list can be indexed just like a string. </w:t>
        <w:br/>
        <w:t xml:space="preserve">l1 = [7,9,"harry"] </w:t>
        <w:br/>
        <w:t xml:space="preserve">l1[0] # 7 </w:t>
        <w:br/>
        <w:t xml:space="preserve">l1[1] # 9 </w:t>
        <w:br/>
        <w:t xml:space="preserve">l1[70]  # error </w:t>
        <w:br/>
        <w:t xml:space="preserve">l1[0:2] # [7,9]  #list slicing  </w:t>
        <w:br/>
        <w:t xml:space="preserve">LIST METHODS.  </w:t>
        <w:br/>
        <w:t xml:space="preserve">Consider the following list: </w:t>
        <w:br/>
        <w:t xml:space="preserve">l1 = [1,8,7,2,21,15] </w:t>
        <w:br/>
        <w:t xml:space="preserve">• l1.sort(): updates the list to [1,2,7,8,15,21] </w:t>
        <w:br/>
        <w:t xml:space="preserve">• l1.reverse(): updates the list to [15,21,2,7,8,1] </w:t>
        <w:br/>
        <w:t xml:space="preserve">• l1.append(8): adds 8 at the end of the list  </w:t>
        <w:br/>
        <w:t xml:space="preserve">• l1.insert(3,8): This will add 8 at 3 index </w:t>
        <w:br/>
        <w:t xml:space="preserve">• l1.pop(2): Will delete element at index 2 and return its value. </w:t>
        <w:br/>
        <w:t xml:space="preserve">• l1.remove(21): Will remove 21 from the list.  </w:t>
        <w:br/>
        <w:t xml:space="preserve">TUPLES IN PYTHON </w:t>
        <w:br/>
        <w:t xml:space="preserve">A tuple is an immutable data type in python. </w:t>
        <w:br/>
        <w:t xml:space="preserve">a = () # empty tuple </w:t>
        <w:br/>
        <w:t xml:space="preserve">a = (1,) # tuple with only one element needs a comma </w:t>
        <w:br/>
        <w:t xml:space="preserve">a = (1,7,2) # tuple with more than one element </w:t>
        <w:br/>
        <w:t xml:space="preserve"> </w:t>
        <w:br/>
        <w:t xml:space="preserve">TUPLE METHODS </w:t>
        <w:br/>
        <w:t xml:space="preserve">Consider the following tuple. </w:t>
        <w:br/>
      </w:r>
    </w:p>
    <w:p>
      <w:r>
        <w:t xml:space="preserve">18 </w:t>
        <w:br/>
        <w:t xml:space="preserve"> </w:t>
        <w:br/>
        <w:t xml:space="preserve">a = (1, 7, 2) </w:t>
        <w:br/>
        <w:t xml:space="preserve">• a.count (1): a count (1) will return number of times 1 occurs in a. </w:t>
        <w:br/>
        <w:t xml:space="preserve">• a.index (1) will return the index of first occurrence of 1 in a. </w:t>
        <w:br/>
        <w:t xml:space="preserve"> </w:t>
        <w:br/>
        <w:t xml:space="preserve"> </w:t>
        <w:br/>
      </w:r>
    </w:p>
    <w:p>
      <w:r>
        <w:t xml:space="preserve">19 </w:t>
        <w:br/>
        <w:t xml:space="preserve"> </w:t>
        <w:br/>
        <w:t xml:space="preserve">CHAPTER 4 - PRACTICE SET </w:t>
        <w:br/>
        <w:t xml:space="preserve">1. Write a program to store seven fruits in a list entered by the user. </w:t>
        <w:br/>
        <w:t xml:space="preserve">2. Write a program to accept marks of 6 students and display them in a sorted </w:t>
        <w:br/>
        <w:t xml:space="preserve">manner. </w:t>
        <w:br/>
        <w:t xml:space="preserve">3. Check that a tuple type cannot be changed in python. </w:t>
        <w:br/>
        <w:t xml:space="preserve">4. Write a program to sum a list with 4 numbers. </w:t>
        <w:br/>
        <w:t xml:space="preserve">5. Write a program to count the number of zeros in the following tuple: </w:t>
        <w:br/>
        <w:t xml:space="preserve">a = (7, 0, 8, 0, 0, 9) </w:t>
        <w:br/>
        <w:t xml:space="preserve"> </w:t>
        <w:br/>
        <w:t xml:space="preserve"> </w:t>
        <w:br/>
        <w:t xml:space="preserve"> </w:t>
        <w:br/>
      </w:r>
    </w:p>
    <w:p>
      <w:r>
        <w:t xml:space="preserve">20 </w:t>
        <w:br/>
        <w:t xml:space="preserve"> </w:t>
        <w:br/>
        <w:t xml:space="preserve">CHAPTER 5 – DICTIONARY &amp; SETS </w:t>
        <w:br/>
        <w:t xml:space="preserve">Dictionary is a collection of keys-value pairs. </w:t>
        <w:br/>
        <w:t xml:space="preserve">Syntax:   </w:t>
        <w:br/>
        <w:t xml:space="preserve">a = { </w:t>
        <w:br/>
        <w:t xml:space="preserve">    "key": "value", </w:t>
        <w:br/>
        <w:t xml:space="preserve">    "harry": "code", </w:t>
        <w:br/>
        <w:t xml:space="preserve">    "marks": "100", </w:t>
        <w:br/>
        <w:t xml:space="preserve">    "list": [1, 2, 9] </w:t>
        <w:br/>
        <w:t xml:space="preserve">} </w:t>
        <w:br/>
        <w:t xml:space="preserve"> </w:t>
        <w:br/>
        <w:t xml:space="preserve">print(a["key"])  # Output: "value" </w:t>
        <w:br/>
        <w:t xml:space="preserve">print(a["list"])  # Output: [1, 2, 9] </w:t>
        <w:br/>
        <w:t xml:space="preserve"> </w:t>
        <w:br/>
        <w:t xml:space="preserve">PROPERTIES OF PYTHON DICTIONARIES </w:t>
        <w:br/>
        <w:t xml:space="preserve">1. It is unordered. </w:t>
        <w:br/>
        <w:t xml:space="preserve">2. It is mutable. </w:t>
        <w:br/>
        <w:t xml:space="preserve">3. It is indexed. </w:t>
        <w:br/>
        <w:t xml:space="preserve">4. Cannot contain duplicate keys. </w:t>
        <w:br/>
        <w:t xml:space="preserve">DICTIONARY METHODS </w:t>
        <w:br/>
        <w:t xml:space="preserve">Consider the following dictionary. </w:t>
        <w:br/>
        <w:t xml:space="preserve">a={"name":"harry" </w:t>
        <w:br/>
        <w:t xml:space="preserve">   "from":"india" </w:t>
        <w:br/>
        <w:t xml:space="preserve">   "marks":[92,98,96]} </w:t>
        <w:br/>
        <w:t xml:space="preserve">• a.items(): Returns a list of (key,value)tuples. </w:t>
        <w:br/>
        <w:t xml:space="preserve">• a.keys(): Returns a list containing dictionary's keys. </w:t>
        <w:br/>
        <w:t xml:space="preserve">• a.update({"friends":}): Updates the dictionary with supplied key-value pairs. </w:t>
        <w:br/>
        <w:t xml:space="preserve">• a.get("name"): Returns the value of the specified keys (and value is returned </w:t>
        <w:br/>
        <w:t xml:space="preserve">eg."harry" is returned here). </w:t>
        <w:br/>
        <w:t xml:space="preserve">More methods are available on docs.python.org </w:t>
        <w:br/>
        <w:t xml:space="preserve">SETS IN PYTHON. </w:t>
        <w:br/>
        <w:t xml:space="preserve">Set is a collection of non-repetitive elements. </w:t>
        <w:br/>
        <w:t xml:space="preserve">s = set()           # no repetition allowed! </w:t>
        <w:br/>
        <w:t xml:space="preserve">s.add(1) </w:t>
        <w:br/>
        <w:t xml:space="preserve">s.add(2)           # or set ={1,2} </w:t>
        <w:br/>
        <w:t xml:space="preserve"> </w:t>
        <w:br/>
      </w:r>
    </w:p>
    <w:p>
      <w:r>
        <w:t xml:space="preserve">21 </w:t>
        <w:br/>
        <w:t xml:space="preserve"> </w:t>
        <w:br/>
        <w:t xml:space="preserve">If you are a programming beginner without much knowledge of mathematical </w:t>
        <w:br/>
        <w:t xml:space="preserve">operations on sets, you can simply look at sets in python as data types containing </w:t>
        <w:br/>
        <w:t xml:space="preserve">unique values. </w:t>
        <w:br/>
        <w:t xml:space="preserve">PROPERTIES OF SETS </w:t>
        <w:br/>
        <w:t xml:space="preserve">1. Sets are unordered =&gt; Element’s order doesn’t matter </w:t>
        <w:br/>
        <w:t xml:space="preserve">2. Sets are unindexed =&gt; Cannot access elements by index </w:t>
        <w:br/>
        <w:t xml:space="preserve">3. There is no way to change items in sets. </w:t>
        <w:br/>
        <w:t xml:space="preserve">4. Sets cannot contain duplicate values. </w:t>
        <w:br/>
        <w:t xml:space="preserve">OPERATIONS ON SETS </w:t>
        <w:br/>
        <w:t xml:space="preserve">Consider the following set: </w:t>
        <w:br/>
        <w:t xml:space="preserve">s = {1,8,2,3} </w:t>
        <w:br/>
        <w:t xml:space="preserve">• len(s): Returns 4, the length of the set  </w:t>
        <w:br/>
        <w:t xml:space="preserve">• s.remove(8): Updates the set s and removes 8 from s. </w:t>
        <w:br/>
        <w:t xml:space="preserve">• s.pop(): Removes an arbitrary element from the set and return the element </w:t>
        <w:br/>
        <w:t xml:space="preserve">removed. </w:t>
        <w:br/>
        <w:t xml:space="preserve">• s.clear():empties the set s. </w:t>
        <w:br/>
        <w:t xml:space="preserve">• s.union({8,11}): Returns a new set with all items from both sets. {1,8,2,3,11}. </w:t>
        <w:br/>
        <w:t xml:space="preserve">• s.intersection({8,11}): Return a set which contains only item in both sets  {8}.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</w:r>
    </w:p>
    <w:p>
      <w:r>
        <w:t xml:space="preserve">22 </w:t>
        <w:br/>
        <w:t xml:space="preserve"> </w:t>
        <w:br/>
        <w:t xml:space="preserve">CHAPTER 5 – PRACTICE SET </w:t>
        <w:br/>
        <w:t xml:space="preserve">1. Write a program to create a dictionary of Hindi words with values as their English </w:t>
        <w:br/>
        <w:t xml:space="preserve">translation. Provide user with an option to look it up! </w:t>
        <w:br/>
        <w:t xml:space="preserve">2. Write a program to input eight numbers from the user and display all the unique </w:t>
        <w:br/>
        <w:t xml:space="preserve">numbers (once). </w:t>
        <w:br/>
        <w:t xml:space="preserve">3. Can we have a set with 18 (int) and '18' (str) as a value in it? </w:t>
        <w:br/>
        <w:t xml:space="preserve">4. What will be the length of following set s: </w:t>
        <w:br/>
        <w:t xml:space="preserve">s = set() </w:t>
        <w:br/>
        <w:t xml:space="preserve">s.add(20) </w:t>
        <w:br/>
        <w:t xml:space="preserve">s.add(20.0) </w:t>
        <w:br/>
        <w:t xml:space="preserve">s.add('20') # length of s after these operations? </w:t>
        <w:br/>
        <w:t xml:space="preserve">5. s = {} </w:t>
        <w:br/>
        <w:t xml:space="preserve">What is the type of 's'? </w:t>
        <w:br/>
        <w:t xml:space="preserve">6. Create an empty dictionary. Allow 4 friends to enter their favorite language as </w:t>
        <w:br/>
        <w:t xml:space="preserve">value and use key as their names. Assume that the names are unique. </w:t>
        <w:br/>
        <w:t xml:space="preserve">7. If the names of 2 friends are same; what will happen to the program in problem </w:t>
        <w:br/>
        <w:t xml:space="preserve">6? </w:t>
        <w:br/>
        <w:t xml:space="preserve">8. If languages of two friends are same; what will happen to the program in problem </w:t>
        <w:br/>
        <w:t xml:space="preserve">6? </w:t>
        <w:br/>
        <w:t xml:space="preserve">9. Can you change the values inside a list which is contained in set S?  </w:t>
        <w:br/>
        <w:t xml:space="preserve">s = {8, 7, 12, "Harry", [1,2]} </w:t>
        <w:br/>
        <w:t xml:space="preserve"> </w:t>
        <w:br/>
        <w:t xml:space="preserve"> </w:t>
        <w:br/>
        <w:t xml:space="preserve"> </w:t>
        <w:br/>
        <w:t xml:space="preserve"> </w:t>
        <w:br/>
      </w:r>
    </w:p>
    <w:p>
      <w:r>
        <w:t xml:space="preserve">23 </w:t>
        <w:br/>
        <w:t xml:space="preserve"> </w:t>
        <w:br/>
        <w:t xml:space="preserve">CHAPTER 6 – CONDITIONAL EXPRESSION </w:t>
        <w:br/>
        <w:t xml:space="preserve">Sometimes we want to play PUBG on our phone if the day is Sunday. </w:t>
        <w:br/>
        <w:t xml:space="preserve">Sometimes we order Ice Cream online if the day is sunny. </w:t>
        <w:br/>
        <w:t xml:space="preserve">Sometimes we go hiking if our parents allow. </w:t>
        <w:br/>
        <w:t xml:space="preserve">All these are decisions which depend on a condition being met. </w:t>
        <w:br/>
        <w:t xml:space="preserve">In python programming too, we must be able to execute instructions on a condition(s) </w:t>
        <w:br/>
        <w:t xml:space="preserve">being met. </w:t>
        <w:br/>
        <w:t xml:space="preserve">This is what conditionals are for! </w:t>
        <w:br/>
        <w:t xml:space="preserve">IF ELSE AND ELIF IN PYTHON </w:t>
        <w:br/>
        <w:t xml:space="preserve">If else and elif statements are a multiway decision taken by our program due to certain </w:t>
        <w:br/>
        <w:t xml:space="preserve">conditions in our code. </w:t>
        <w:br/>
        <w:t xml:space="preserve">Syntax: </w:t>
        <w:br/>
        <w:t xml:space="preserve">if (condition1): # if condition1 is True </w:t>
        <w:br/>
        <w:t xml:space="preserve">    print ("yes") </w:t>
        <w:br/>
        <w:t xml:space="preserve">        </w:t>
        <w:br/>
        <w:t xml:space="preserve">elif(condition2): # if condition2 is True  </w:t>
        <w:br/>
        <w:t xml:space="preserve">    print("no") </w:t>
        <w:br/>
        <w:t xml:space="preserve"> </w:t>
        <w:br/>
        <w:t xml:space="preserve">else:             # otherwise </w:t>
        <w:br/>
        <w:t xml:space="preserve">    print("maybe")                            </w:t>
        <w:br/>
        <w:t xml:space="preserve"> </w:t>
        <w:br/>
        <w:t xml:space="preserve">CODE EXAMPLE. </w:t>
        <w:br/>
        <w:t xml:space="preserve">a=22 </w:t>
        <w:br/>
        <w:t xml:space="preserve">if(a&gt;9): </w:t>
        <w:br/>
        <w:t xml:space="preserve">    print("greater") </w:t>
        <w:br/>
        <w:t xml:space="preserve">else: </w:t>
        <w:br/>
        <w:t xml:space="preserve">    print("lesser") </w:t>
        <w:br/>
        <w:t xml:space="preserve"> </w:t>
        <w:br/>
        <w:t xml:space="preserve">Quick Quiz: Write a program to print yes when the age entered by the user is greater </w:t>
        <w:br/>
        <w:t xml:space="preserve">than or equal to 18. </w:t>
        <w:br/>
        <w:t xml:space="preserve"> </w:t>
        <w:br/>
        <w:t xml:space="preserve"> </w:t>
        <w:br/>
        <w:t xml:space="preserve"> </w:t>
        <w:br/>
      </w:r>
    </w:p>
    <w:p>
      <w:r>
        <w:t xml:space="preserve">24 </w:t>
        <w:br/>
        <w:t xml:space="preserve"> </w:t>
        <w:br/>
        <w:t xml:space="preserve">RELATIONAL OPERATORS </w:t>
        <w:br/>
        <w:t xml:space="preserve">Relational Operators are used to evaluate conditions inside the if statements. Some </w:t>
        <w:br/>
        <w:t xml:space="preserve">examples of relational operators are: </w:t>
        <w:br/>
        <w:t xml:space="preserve">==: equals. </w:t>
        <w:br/>
        <w:t xml:space="preserve">&gt; =: greater than/ equal to. </w:t>
        <w:br/>
        <w:t xml:space="preserve">&lt; =: lesser than/ equal to. </w:t>
        <w:br/>
        <w:t xml:space="preserve">LOGICAL OPERATORS </w:t>
        <w:br/>
        <w:t xml:space="preserve">In python logical operators operate on conditional statements. For Example: </w:t>
        <w:br/>
        <w:t xml:space="preserve">• and – true if both operands are true else false. </w:t>
        <w:br/>
        <w:t xml:space="preserve">• or – true if at least one operand is true or else false. </w:t>
        <w:br/>
        <w:t xml:space="preserve">• not – inverts true to false &amp; false to true. </w:t>
        <w:br/>
        <w:t xml:space="preserve">ELIF CLAUSE </w:t>
        <w:br/>
        <w:t xml:space="preserve">elif in python means [else if]. An if statements can be chained together with a lot of </w:t>
        <w:br/>
        <w:t xml:space="preserve">these elif statements followed by an else statement. </w:t>
        <w:br/>
        <w:t xml:space="preserve">if (condition1): </w:t>
        <w:br/>
        <w:t xml:space="preserve">    #code </w:t>
        <w:br/>
        <w:t xml:space="preserve">elif (condition2):   # this ladder will stop once a condition in an if or </w:t>
        <w:br/>
        <w:t xml:space="preserve">elif is met. </w:t>
        <w:br/>
        <w:t xml:space="preserve">    #code </w:t>
        <w:br/>
        <w:t xml:space="preserve">elif(condition3): </w:t>
        <w:br/>
        <w:t xml:space="preserve">    #code  </w:t>
        <w:br/>
        <w:t xml:space="preserve">else: </w:t>
        <w:br/>
        <w:t xml:space="preserve">    #code </w:t>
        <w:br/>
        <w:t xml:space="preserve"> </w:t>
        <w:br/>
        <w:t xml:space="preserve">IMPORTANT NOTES: </w:t>
        <w:br/>
        <w:t xml:space="preserve">1. There can be any number of elif statements. </w:t>
        <w:br/>
        <w:t xml:space="preserve">2. Last else is executed only if all the conditions inside elifs fail. </w:t>
        <w:br/>
        <w:t xml:space="preserve"> </w:t>
        <w:br/>
        <w:t xml:space="preserve"> </w:t>
        <w:br/>
      </w:r>
    </w:p>
    <w:p>
      <w:r>
        <w:t xml:space="preserve">25 </w:t>
        <w:br/>
        <w:t xml:space="preserve"> </w:t>
        <w:br/>
        <w:t xml:space="preserve">CHAPTER 6 – PRACTICE SET </w:t>
        <w:br/>
        <w:t xml:space="preserve">1. Write a program to find the greatest of four numbers entered by the user. </w:t>
        <w:br/>
        <w:t xml:space="preserve">2. Write a program to find out whether a student has passed or failed if it requires a </w:t>
        <w:br/>
        <w:t xml:space="preserve">total of 40% and at least 33% in each subject to pass. Assume 3 subjects and </w:t>
        <w:br/>
        <w:t xml:space="preserve">take marks as an input from the user. </w:t>
        <w:br/>
        <w:t xml:space="preserve">3. A spam comment is defined as a text containing following keywords: </w:t>
        <w:br/>
        <w:t xml:space="preserve">“Make a lot of money”, “buy now”, “subscribe this”, “click this”. Write a program </w:t>
        <w:br/>
        <w:t xml:space="preserve">to detect these spams. </w:t>
        <w:br/>
        <w:t xml:space="preserve">4. Write a program to find whether a given username contains less than 10 </w:t>
        <w:br/>
        <w:t xml:space="preserve">characters or not. </w:t>
        <w:br/>
        <w:t xml:space="preserve">5. Write a program which finds out whether a given name is present in a list or not. </w:t>
        <w:br/>
        <w:t xml:space="preserve">6. Write a program to calculate the grade of a student from his marks from the </w:t>
        <w:br/>
        <w:t xml:space="preserve">following scheme: </w:t>
        <w:br/>
        <w:t xml:space="preserve">90 – 100 =&gt; Ex </w:t>
        <w:br/>
        <w:t xml:space="preserve">80 – 90 =&gt; A </w:t>
        <w:br/>
        <w:t xml:space="preserve">70 – 80 =&gt; B </w:t>
        <w:br/>
        <w:t xml:space="preserve">60 – 70  =&gt;C </w:t>
        <w:br/>
        <w:t xml:space="preserve">50 – 60 =&gt; D </w:t>
        <w:br/>
        <w:t xml:space="preserve">&lt;50        =&gt; F </w:t>
        <w:br/>
        <w:t xml:space="preserve">7. Write a program to find out whether a given post is talking about “Harry” or not. </w:t>
        <w:br/>
        <w:t xml:space="preserve"> </w:t>
        <w:br/>
        <w:t xml:space="preserve"> </w:t>
        <w:br/>
      </w:r>
    </w:p>
    <w:p>
      <w:r>
        <w:t xml:space="preserve">26 </w:t>
        <w:br/>
        <w:t xml:space="preserve"> </w:t>
        <w:br/>
        <w:t xml:space="preserve">CHAPTER 7 – LOOPS IN PYTHON </w:t>
        <w:br/>
        <w:t xml:space="preserve">Sometimes we want to repeat a set of statements in our program. For instance:  Print 1 </w:t>
        <w:br/>
        <w:t xml:space="preserve">to 1000. </w:t>
        <w:br/>
        <w:t xml:space="preserve">Loops make it easy for a programmer to tell the computer which set of instructions to </w:t>
        <w:br/>
        <w:t xml:space="preserve">repeat and how! </w:t>
        <w:br/>
        <w:t xml:space="preserve">TYPES OF LOOPS IN PYTHON </w:t>
        <w:br/>
        <w:t xml:space="preserve">Primarily there are two types of loops in python. </w:t>
        <w:br/>
        <w:t xml:space="preserve">• while loops </w:t>
        <w:br/>
        <w:t xml:space="preserve">• for loops </w:t>
        <w:br/>
        <w:t xml:space="preserve">We will look into these one by one. </w:t>
        <w:br/>
        <w:t xml:space="preserve">WHILE LOOP </w:t>
        <w:br/>
        <w:t xml:space="preserve">Syntax: </w:t>
        <w:br/>
        <w:t xml:space="preserve">while (condition): # The block keeps executing until the condition is true </w:t>
        <w:br/>
        <w:t xml:space="preserve">    #Body of the loop </w:t>
        <w:br/>
        <w:t xml:space="preserve">In while loops, the condition is checked first. If it evaluates to true, the body of the loop </w:t>
        <w:br/>
        <w:t xml:space="preserve">is executed otherwise not! </w:t>
        <w:br/>
        <w:t xml:space="preserve">If the loop is entered, the process of [condition check &amp; execution] is continued until </w:t>
        <w:br/>
        <w:t xml:space="preserve">the condition becomes False. </w:t>
        <w:br/>
        <w:t xml:space="preserve">Quick Quiz: Write a program to print 1 to 50 using a while loop. </w:t>
        <w:br/>
        <w:t xml:space="preserve">Example: </w:t>
        <w:br/>
        <w:t xml:space="preserve">i = 0 </w:t>
        <w:br/>
        <w:t xml:space="preserve">while i &lt; 5: # print "Harry" – 5 times! </w:t>
        <w:br/>
        <w:t xml:space="preserve">    print("Harry")     </w:t>
        <w:br/>
        <w:t xml:space="preserve">    i = i + 1 </w:t>
        <w:br/>
        <w:t xml:space="preserve"> </w:t>
        <w:br/>
        <w:t xml:space="preserve">Note:  If the condition never become false, the loop keeps getting executed. </w:t>
        <w:br/>
        <w:t xml:space="preserve">Quick Quiz:  Write a program to print the content of a list using while loops. </w:t>
        <w:br/>
        <w:t xml:space="preserve"> </w:t>
        <w:br/>
        <w:t xml:space="preserve"> </w:t>
        <w:br/>
        <w:t xml:space="preserve"> </w:t>
        <w:br/>
      </w:r>
    </w:p>
    <w:p>
      <w:r>
        <w:t xml:space="preserve">27 </w:t>
        <w:br/>
        <w:t xml:space="preserve"> </w:t>
        <w:br/>
        <w:t xml:space="preserve">FOR LOOP </w:t>
        <w:br/>
        <w:t xml:space="preserve">A for loop is used to iterate through a sequence like list, tuple, or string [iterables] </w:t>
        <w:br/>
        <w:t xml:space="preserve">Syntax: </w:t>
        <w:br/>
        <w:t xml:space="preserve">l = [1, 7, 8] </w:t>
        <w:br/>
        <w:t xml:space="preserve">for item in l: </w:t>
        <w:br/>
        <w:t xml:space="preserve">    print(item) # prints 1, 7 and 8 </w:t>
        <w:br/>
        <w:t xml:space="preserve">RANGE FUNCTION IN PYTHON </w:t>
        <w:br/>
        <w:t xml:space="preserve">The range() function in python is used to generate a sequence of number. </w:t>
        <w:br/>
        <w:t xml:space="preserve">We can also specify the start, stop and step-size as follows: </w:t>
        <w:br/>
        <w:t xml:space="preserve">range(start, stop, step_size) </w:t>
        <w:br/>
        <w:t xml:space="preserve"># step_size is usually not used with range() </w:t>
        <w:br/>
        <w:t xml:space="preserve">AN EXAMPLE DEMONSTRATING RANGE () FUNCTION. </w:t>
        <w:br/>
        <w:t xml:space="preserve"> for i in range(0,7): # range(7) can also be used. </w:t>
        <w:br/>
        <w:t xml:space="preserve">    print(i) # prints 0 to 6 </w:t>
        <w:br/>
        <w:t xml:space="preserve">FOR LOOP WITH ELSE </w:t>
        <w:br/>
        <w:t xml:space="preserve">An optional else can be used with a for loop if the code is to be executed when the </w:t>
        <w:br/>
        <w:t xml:space="preserve">loops exhausts. </w:t>
        <w:br/>
        <w:t xml:space="preserve">Example: </w:t>
        <w:br/>
        <w:t xml:space="preserve">l= [1,7,8] </w:t>
        <w:br/>
        <w:t xml:space="preserve">for item in l: </w:t>
        <w:br/>
        <w:t xml:space="preserve">    print(item) </w:t>
        <w:br/>
        <w:t xml:space="preserve">else: </w:t>
        <w:br/>
        <w:t xml:space="preserve">    print("done") # this is printed when the loop exhausts! </w:t>
        <w:br/>
        <w:t xml:space="preserve">Output: </w:t>
        <w:br/>
        <w:t xml:space="preserve">1 </w:t>
        <w:br/>
        <w:t xml:space="preserve">7 </w:t>
        <w:br/>
        <w:t xml:space="preserve">8 </w:t>
        <w:br/>
        <w:t xml:space="preserve">done </w:t>
        <w:br/>
        <w:t xml:space="preserve"> </w:t>
        <w:br/>
        <w:t xml:space="preserve"> </w:t>
        <w:br/>
        <w:t xml:space="preserve">THE BREAK STATEMENT </w:t>
        <w:br/>
        <w:t xml:space="preserve">‘break’ is used to come out of the loop when encountered. It instructs the program to – </w:t>
        <w:br/>
        <w:t xml:space="preserve">exit the loop now. </w:t>
        <w:br/>
      </w:r>
    </w:p>
    <w:p>
      <w:r>
        <w:t xml:space="preserve">28 </w:t>
        <w:br/>
        <w:t xml:space="preserve"> </w:t>
        <w:br/>
        <w:t xml:space="preserve">Example: </w:t>
        <w:br/>
        <w:t xml:space="preserve">for i in range (0,80): </w:t>
        <w:br/>
        <w:t xml:space="preserve">    print(i)     # this will print 0,1,2 and 3 </w:t>
        <w:br/>
        <w:t xml:space="preserve">    if i==3 </w:t>
        <w:br/>
        <w:t xml:space="preserve">        break </w:t>
        <w:br/>
        <w:t xml:space="preserve">THE CONTINUE STATEMENT </w:t>
        <w:br/>
        <w:t xml:space="preserve">‘continue’ is used to stop the current iteration of the loop and continue with the next </w:t>
        <w:br/>
        <w:t xml:space="preserve">one. It instructs the Program to “skip this iteration”. </w:t>
        <w:br/>
        <w:t xml:space="preserve">Example: </w:t>
        <w:br/>
        <w:t xml:space="preserve">for i in range(4): </w:t>
        <w:br/>
        <w:t xml:space="preserve">    print("printing") </w:t>
        <w:br/>
        <w:t xml:space="preserve">    if i == 2:   # if i is 2, the iteration is skipped  </w:t>
        <w:br/>
        <w:t xml:space="preserve">        continue </w:t>
        <w:br/>
        <w:t xml:space="preserve">    print(i) </w:t>
        <w:br/>
        <w:t xml:space="preserve"> </w:t>
        <w:br/>
        <w:t xml:space="preserve">PASS STATEMENT </w:t>
        <w:br/>
        <w:t xml:space="preserve">pass is a null statement in python. </w:t>
        <w:br/>
        <w:t xml:space="preserve">It instructs to “do nothing”. </w:t>
        <w:br/>
        <w:t xml:space="preserve">Example:  </w:t>
        <w:br/>
        <w:t xml:space="preserve">l = [1,7,8] </w:t>
        <w:br/>
        <w:t xml:space="preserve">for item in l: </w:t>
        <w:br/>
        <w:t xml:space="preserve">    pass          # without pass, the program will throw an error </w:t>
        <w:br/>
        <w:t xml:space="preserve"> </w:t>
        <w:br/>
        <w:t xml:space="preserve"> </w:t>
        <w:br/>
      </w:r>
    </w:p>
    <w:p>
      <w:r>
        <w:t xml:space="preserve">29 </w:t>
        <w:br/>
        <w:t xml:space="preserve"> </w:t>
        <w:br/>
        <w:t xml:space="preserve">CHAPTER 7 – PRACTICE SET </w:t>
        <w:br/>
        <w:t xml:space="preserve">1. Write a program to print multiplication table of a given number using for loop. </w:t>
        <w:br/>
        <w:t xml:space="preserve">2. Write a program to greet all the person names stored in a list ‘l’ and which starts </w:t>
        <w:br/>
        <w:t xml:space="preserve">with S. </w:t>
        <w:br/>
        <w:t xml:space="preserve">l = ["Harry", "Soham", "Sachin", "Rahul"] </w:t>
        <w:br/>
        <w:t xml:space="preserve">3. Attempt problem 1 using while loop. </w:t>
        <w:br/>
        <w:t xml:space="preserve">4. Write a program to find whether a given number is prime or not. </w:t>
        <w:br/>
        <w:t xml:space="preserve">5. Write a program to find the sum of first n natural numbers using while loop. </w:t>
        <w:br/>
        <w:t xml:space="preserve">6. Write a program to calculate the factorial of a given number using for loop. </w:t>
        <w:br/>
        <w:t xml:space="preserve">7. Write a program to print the following star pattern. </w:t>
        <w:br/>
        <w:t xml:space="preserve">   * </w:t>
        <w:br/>
        <w:t xml:space="preserve"> *** </w:t>
        <w:br/>
        <w:t xml:space="preserve">*****  for n = 3 </w:t>
        <w:br/>
        <w:t xml:space="preserve">8. Write a program to print the following star pattern: </w:t>
        <w:br/>
        <w:t xml:space="preserve">* </w:t>
        <w:br/>
        <w:t xml:space="preserve">** </w:t>
        <w:br/>
        <w:t xml:space="preserve">***      for n = 3 </w:t>
        <w:br/>
        <w:t xml:space="preserve">9. Write a program to print the following star pattern. </w:t>
        <w:br/>
        <w:t xml:space="preserve">* * * </w:t>
        <w:br/>
        <w:t xml:space="preserve">*    *    for n = 3 </w:t>
        <w:br/>
        <w:t xml:space="preserve">* * *  </w:t>
        <w:br/>
        <w:t xml:space="preserve">10. Write a program to print multiplication table of n using for loops in reversed </w:t>
        <w:br/>
        <w:t xml:space="preserve">order. </w:t>
        <w:br/>
        <w:t xml:space="preserve"> </w:t>
        <w:br/>
        <w:t xml:space="preserve"> </w:t>
        <w:br/>
      </w:r>
    </w:p>
    <w:p>
      <w:r>
        <w:t xml:space="preserve">30 </w:t>
        <w:br/>
        <w:t xml:space="preserve"> </w:t>
        <w:br/>
        <w:t xml:space="preserve">CHAPTER 8 – FUNCTIONS &amp; RECURSIONS </w:t>
        <w:br/>
        <w:t xml:space="preserve">A function is a group of statements performing a specific task. </w:t>
        <w:br/>
        <w:t xml:space="preserve">When a program gets bigger in size and its complexity grows, it gets difficult for a </w:t>
        <w:br/>
        <w:t xml:space="preserve">program to keep track on which piece of code is doing what! </w:t>
        <w:br/>
        <w:t xml:space="preserve">A function can be reused by the programmer in a given program any number of </w:t>
        <w:br/>
        <w:t xml:space="preserve">EXAMPLE AND SYNTAX OF A FUNCTION </w:t>
        <w:br/>
        <w:t xml:space="preserve">The syntax of a function looks as follows: </w:t>
        <w:br/>
        <w:t xml:space="preserve">def func1(): </w:t>
        <w:br/>
        <w:t xml:space="preserve">    print('hello') </w:t>
        <w:br/>
        <w:t xml:space="preserve">This function can be called any number of times, anywhere in the program. </w:t>
        <w:br/>
        <w:t xml:space="preserve">FUNCTION CALL </w:t>
        <w:br/>
        <w:t xml:space="preserve">Whenever we want to call a function, we put the name of the function followed by </w:t>
        <w:br/>
        <w:t xml:space="preserve">parentheses as follows: </w:t>
        <w:br/>
        <w:t xml:space="preserve">func1() # This is called function call. </w:t>
        <w:br/>
        <w:t xml:space="preserve">FUNCTION DEFINITION </w:t>
        <w:br/>
        <w:t xml:space="preserve">The part containing the exact set of instructions which are executed during the function </w:t>
        <w:br/>
        <w:t xml:space="preserve">call. </w:t>
        <w:br/>
        <w:t xml:space="preserve">Quick Quiz:  Write a program to greet a user with “Good day” using functions. </w:t>
        <w:br/>
        <w:t xml:space="preserve">TYPES OF FUNCTIONS IN PYTHON </w:t>
        <w:br/>
        <w:t xml:space="preserve">There are two types of functions in python: </w:t>
        <w:br/>
        <w:t xml:space="preserve">• Built in functions (Already present in python) </w:t>
        <w:br/>
        <w:t xml:space="preserve">• User defined functions (Defined by the user) </w:t>
        <w:br/>
        <w:t xml:space="preserve">Examples of built in functions includes len(), print(), range() etc. </w:t>
        <w:br/>
        <w:t xml:space="preserve">The func1() function we defined is an example of user defined function. </w:t>
        <w:br/>
        <w:t xml:space="preserve">FUNCTIONS WITH ARGUMENTS </w:t>
        <w:br/>
        <w:t xml:space="preserve">A function can accept some value it can work with. We can put these values in the </w:t>
        <w:br/>
        <w:t xml:space="preserve">parentheses. </w:t>
        <w:br/>
        <w:t xml:space="preserve">A function can also return value as shown below: </w:t>
        <w:br/>
      </w:r>
    </w:p>
    <w:p>
      <w:r>
        <w:t xml:space="preserve">31 </w:t>
        <w:br/>
        <w:t xml:space="preserve"> </w:t>
        <w:br/>
        <w:t xml:space="preserve">def greet(name): </w:t>
        <w:br/>
        <w:t xml:space="preserve">    gr = "hello"+ name  </w:t>
        <w:br/>
        <w:t xml:space="preserve">    return gr  </w:t>
        <w:br/>
        <w:t xml:space="preserve">                    </w:t>
        <w:br/>
        <w:t xml:space="preserve">a = greet ("harry") </w:t>
        <w:br/>
        <w:t xml:space="preserve"># a will now contain "hello harry"  </w:t>
        <w:br/>
        <w:t xml:space="preserve"> </w:t>
        <w:br/>
        <w:t xml:space="preserve">DEFAULT PARAMETER VALUE </w:t>
        <w:br/>
        <w:t xml:space="preserve">We can have a value as default as default argument in a function. </w:t>
        <w:br/>
        <w:t xml:space="preserve">If we specify name = “stranger” in the line containing def, this value is used when no </w:t>
        <w:br/>
        <w:t xml:space="preserve">argument is passed. </w:t>
        <w:br/>
        <w:t xml:space="preserve">Example: </w:t>
        <w:br/>
        <w:t xml:space="preserve">def greet(name = "stranger"): </w:t>
        <w:br/>
        <w:t xml:space="preserve">    # function body </w:t>
        <w:br/>
        <w:t xml:space="preserve">greet() # name will be "stranger" in function body (default) </w:t>
        <w:br/>
        <w:t xml:space="preserve">greet("harry") # name will be "harry" in function body (passed) </w:t>
        <w:br/>
        <w:t xml:space="preserve"> </w:t>
        <w:br/>
        <w:t xml:space="preserve">RECURSION </w:t>
        <w:br/>
        <w:t xml:space="preserve">Recursion is a function which calls itself. </w:t>
        <w:br/>
        <w:t xml:space="preserve">It is used to directly use a mathematical formula as function.  </w:t>
        <w:br/>
        <w:t xml:space="preserve">Example:  </w:t>
        <w:br/>
        <w:t xml:space="preserve">factorial(n) = n x factorial (n-1) </w:t>
        <w:br/>
        <w:t xml:space="preserve">This function can be defined as follows: </w:t>
        <w:br/>
        <w:t xml:space="preserve">def factorial(n) </w:t>
        <w:br/>
        <w:t xml:space="preserve">    if i == 0 or i==1: # base condition which doesn’t call the function </w:t>
        <w:br/>
        <w:t xml:space="preserve">any further </w:t>
        <w:br/>
        <w:t xml:space="preserve">    return 1 </w:t>
        <w:br/>
        <w:t xml:space="preserve">else: </w:t>
        <w:br/>
        <w:t xml:space="preserve">    return n*factorial(n-1) # function calling itself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</w:r>
    </w:p>
    <w:p>
      <w:r>
        <w:t xml:space="preserve">32 </w:t>
        <w:br/>
        <w:t xml:space="preserve"> </w:t>
        <w:br/>
        <w:t xml:space="preserve">This works as follows: </w:t>
        <w:br/>
        <w:t xml:space="preserve">                                    </w:t>
        <w:br/>
        <w:t xml:space="preserve"> </w:t>
        <w:br/>
        <w:t xml:space="preserve">                     </w:t>
        <w:br/>
        <w:t xml:space="preserve">The programmer needs to be extremely careful while working with recursion to ensure </w:t>
        <w:br/>
        <w:t xml:space="preserve">that the function doesn’t infinitely keep calling itself. Recursion is sometimes the most </w:t>
        <w:br/>
        <w:t xml:space="preserve">direct way to code an algorithm. </w:t>
        <w:br/>
        <w:t xml:space="preserve">  </w:t>
        <w:br/>
        <w:t xml:space="preserve"> </w:t>
        <w:br/>
      </w:r>
    </w:p>
    <w:p>
      <w:r>
        <w:t xml:space="preserve">33 </w:t>
        <w:br/>
        <w:t xml:space="preserve"> </w:t>
        <w:br/>
        <w:t xml:space="preserve">CHAPTER 8 – PRACTICE SET </w:t>
        <w:br/>
        <w:t xml:space="preserve">1. Write a program using functions to find greatest of three numbers. </w:t>
        <w:br/>
        <w:t xml:space="preserve">2. Write a python program using function to convert Celsius to Fahrenheit. </w:t>
        <w:br/>
        <w:t xml:space="preserve">3. How do you prevent a python print() function to print a new line at the end. </w:t>
        <w:br/>
        <w:t xml:space="preserve">4. Write a recursive function to calculate the sum of first n natural numbers. </w:t>
        <w:br/>
        <w:t xml:space="preserve">5. Write a python function to print first n lines of the following pattern: </w:t>
        <w:br/>
        <w:t xml:space="preserve">*** </w:t>
        <w:br/>
        <w:t xml:space="preserve">**               - for n = 3 </w:t>
        <w:br/>
        <w:t xml:space="preserve">* </w:t>
        <w:br/>
        <w:t xml:space="preserve"> </w:t>
        <w:br/>
        <w:t xml:space="preserve">6. Write a python function which converts inches to cms. </w:t>
        <w:br/>
        <w:t xml:space="preserve">7. Write a python function to remove a given word from a list ad strip it at the same </w:t>
        <w:br/>
        <w:t xml:space="preserve">time. </w:t>
        <w:br/>
        <w:t xml:space="preserve">8. Write a python function to print multiplication table of a given number. </w:t>
        <w:br/>
        <w:t xml:space="preserve"> </w:t>
        <w:br/>
        <w:t xml:space="preserve"> </w:t>
        <w:br/>
      </w:r>
    </w:p>
    <w:p>
      <w:r>
        <w:t xml:space="preserve">34 </w:t>
        <w:br/>
        <w:t xml:space="preserve"> </w:t>
        <w:br/>
        <w:t xml:space="preserve">PROJECT 1: SNAKE, WATER, GUN GAME </w:t>
        <w:br/>
        <w:t xml:space="preserve">We all have played snake, water gun game in our childhood. If you haven’t, google the </w:t>
        <w:br/>
        <w:t xml:space="preserve">rules of this game and write a python program capable of playing this game with the </w:t>
        <w:br/>
        <w:t xml:space="preserve">user. </w:t>
        <w:br/>
        <w:t xml:space="preserve"> </w:t>
        <w:br/>
        <w:t xml:space="preserve"> </w:t>
        <w:br/>
        <w:t xml:space="preserve"> </w:t>
        <w:br/>
      </w:r>
    </w:p>
    <w:p>
      <w:r>
        <w:t xml:space="preserve">35 </w:t>
        <w:br/>
        <w:t xml:space="preserve"> </w:t>
        <w:br/>
        <w:t xml:space="preserve">CHAPTER 9 – FILE I/O </w:t>
        <w:br/>
        <w:t xml:space="preserve">The random-access memory is volatile, and all its contents are lost once a program </w:t>
        <w:br/>
        <w:t xml:space="preserve">terminates. In order to persist the data forever, we use files. </w:t>
        <w:br/>
        <w:t xml:space="preserve">A file is data stored in a storage device. A python program can talk to the file by reading </w:t>
        <w:br/>
        <w:t xml:space="preserve">content from it and writing content to it. </w:t>
        <w:br/>
        <w:t xml:space="preserve"> </w:t>
        <w:br/>
        <w:t xml:space="preserve">TYPE OF FILES. </w:t>
        <w:br/>
        <w:t xml:space="preserve">There are 2 types of files: </w:t>
        <w:br/>
        <w:t xml:space="preserve">1. Text files (.txt, .c, etc) </w:t>
        <w:br/>
        <w:t xml:space="preserve">2. Binary files (.jpg, .dat, etc) </w:t>
        <w:br/>
        <w:t xml:space="preserve">Python has a lot of functions for reading, updating, and deleting files. </w:t>
        <w:br/>
        <w:t xml:space="preserve">OPENING A FILE </w:t>
        <w:br/>
        <w:t xml:space="preserve">Python has an open() function for opening files. It takes 2 parameters:  filename and </w:t>
        <w:br/>
        <w:t xml:space="preserve">mode. </w:t>
        <w:br/>
        <w:t xml:space="preserve"># open("filename", "mode of opening(read mode by default)") </w:t>
        <w:br/>
        <w:t xml:space="preserve">open("this.txt", "r") </w:t>
        <w:br/>
        <w:t xml:space="preserve"> </w:t>
        <w:br/>
        <w:t xml:space="preserve">READING A FILE IN PYTHON </w:t>
        <w:br/>
        <w:t xml:space="preserve"># Open the file in read mode </w:t>
        <w:br/>
        <w:t xml:space="preserve">f = open("this.txt", "r") </w:t>
        <w:br/>
        <w:t xml:space="preserve"># Read its contents </w:t>
        <w:br/>
        <w:t xml:space="preserve">text = f.read() </w:t>
        <w:br/>
        <w:t xml:space="preserve"># Print its contents </w:t>
        <w:br/>
        <w:t xml:space="preserve">print(text) </w:t>
        <w:br/>
      </w:r>
    </w:p>
    <w:p>
      <w:r>
        <w:t xml:space="preserve">36 </w:t>
        <w:br/>
        <w:t xml:space="preserve"> </w:t>
        <w:br/>
        <w:t xml:space="preserve"># Close the file </w:t>
        <w:br/>
        <w:t xml:space="preserve">f.close() </w:t>
        <w:br/>
        <w:t xml:space="preserve"> </w:t>
        <w:br/>
        <w:t xml:space="preserve">OTHER METHODS TO READ THE FILE. </w:t>
        <w:br/>
        <w:t xml:space="preserve">We can also use f.readline() function to read one full line at a time. </w:t>
        <w:br/>
        <w:t xml:space="preserve">f.readline() # Read one line from the file. </w:t>
        <w:br/>
        <w:t xml:space="preserve">MODES OF OPENING A FILE </w:t>
        <w:br/>
        <w:t xml:space="preserve">r – open for reading </w:t>
        <w:br/>
        <w:t xml:space="preserve">w - open for writing  </w:t>
        <w:br/>
        <w:t xml:space="preserve">a - open for appending </w:t>
        <w:br/>
        <w:t xml:space="preserve">+  - open for updating. </w:t>
        <w:br/>
        <w:t xml:space="preserve">‘rb’ will open for read in binary mode. </w:t>
        <w:br/>
        <w:t xml:space="preserve">‘rt’ will open for read in text mode. </w:t>
        <w:br/>
        <w:t xml:space="preserve">WRITE FILES IN PYTHON </w:t>
        <w:br/>
        <w:t xml:space="preserve">In order to write to a file, we first open it in write or append mode after which, we use </w:t>
        <w:br/>
        <w:t xml:space="preserve">the python’s f.write() method to write to the file! </w:t>
        <w:br/>
        <w:t xml:space="preserve"># Open the file in write mode </w:t>
        <w:br/>
        <w:t xml:space="preserve">f = open("this.txt", "w") </w:t>
        <w:br/>
        <w:t xml:space="preserve"># Write a string to the file </w:t>
        <w:br/>
        <w:t xml:space="preserve">f.write("this is nice") </w:t>
        <w:br/>
        <w:t xml:space="preserve"># Close the file </w:t>
        <w:br/>
        <w:t xml:space="preserve">f.close() </w:t>
        <w:br/>
        <w:t xml:space="preserve"> </w:t>
        <w:br/>
        <w:t xml:space="preserve">WITH STATEMENT </w:t>
        <w:br/>
        <w:t xml:space="preserve">The best way to open and close the file automatically is the with statement. </w:t>
        <w:br/>
        <w:t xml:space="preserve"># Open the file in read mode using 'with', which automatically closes the </w:t>
        <w:br/>
        <w:t xml:space="preserve">file </w:t>
        <w:br/>
        <w:t xml:space="preserve">with open("this.txt", "r") as f: </w:t>
        <w:br/>
        <w:t xml:space="preserve">    # Read the contents of the file </w:t>
        <w:br/>
        <w:t xml:space="preserve">    text = f.read() </w:t>
        <w:br/>
        <w:t xml:space="preserve"> </w:t>
        <w:br/>
        <w:t xml:space="preserve"># Print the contents </w:t>
        <w:br/>
        <w:t xml:space="preserve">print(text) </w:t>
        <w:br/>
        <w:t xml:space="preserve"> </w:t>
        <w:br/>
        <w:t xml:space="preserve"> </w:t>
        <w:br/>
        <w:t xml:space="preserve"> </w:t>
        <w:br/>
      </w:r>
    </w:p>
    <w:p>
      <w:r>
        <w:t xml:space="preserve">37 </w:t>
        <w:br/>
        <w:t xml:space="preserve"> </w:t>
        <w:br/>
        <w:t xml:space="preserve">CHAPTER 9 – PRACTICE SET </w:t>
        <w:br/>
        <w:t xml:space="preserve">1. Write a program to read the text from a given file ‘poems.txt’ and find out </w:t>
        <w:br/>
        <w:t xml:space="preserve">whether it contains the word ‘twinkle’. </w:t>
        <w:br/>
        <w:t xml:space="preserve">2. The game() function in a program lets a user play a game and returns the score </w:t>
        <w:br/>
        <w:t xml:space="preserve">as an integer. You need to read a file ‘Hi-score.txt’ which is either blank or </w:t>
        <w:br/>
        <w:t>contains the previous Hi-score. You need to write a program to update the Hi-</w:t>
        <w:br/>
        <w:t xml:space="preserve">score whenever the game() function breaks the Hi-score. </w:t>
        <w:br/>
        <w:t xml:space="preserve">3. Write a program to generate multiplication tables from 2 to 20 and write it to the </w:t>
        <w:br/>
        <w:t xml:space="preserve">different files. Place these files in a folder for a 13 – year old. </w:t>
        <w:br/>
        <w:t xml:space="preserve">4. A file contains a word “Donkey” multiple times. You need to write a program </w:t>
        <w:br/>
        <w:t xml:space="preserve">which replace this word with ##### by updating the same file.  </w:t>
        <w:br/>
        <w:t xml:space="preserve">5. Repeat program 4 for a list of such words to be censored. </w:t>
        <w:br/>
        <w:t xml:space="preserve">6. Write a program to mine a log file and find out whether it contains ‘python’. </w:t>
        <w:br/>
        <w:t xml:space="preserve">7. Write a program to find out the line number where python is present from ques 6. </w:t>
        <w:br/>
        <w:t xml:space="preserve">8. Write a program to make a copy of a text file “this. txt” </w:t>
        <w:br/>
        <w:t xml:space="preserve">9. Write a program to find out whether a file is identical &amp; matches the content of </w:t>
        <w:br/>
        <w:t xml:space="preserve">another file. </w:t>
        <w:br/>
        <w:t xml:space="preserve">10. Write a program to wipe out the content of a file using python. </w:t>
        <w:br/>
        <w:t xml:space="preserve">11. Write a python program to rename a file to “renamed_by_ python.txt. </w:t>
        <w:br/>
        <w:t xml:space="preserve"> </w:t>
        <w:br/>
        <w:t xml:space="preserve"> </w:t>
        <w:br/>
      </w:r>
    </w:p>
    <w:p>
      <w:r>
        <w:t xml:space="preserve">38 </w:t>
        <w:br/>
        <w:t xml:space="preserve"> </w:t>
        <w:br/>
        <w:t xml:space="preserve">CHAPTER 10 - OBJECT ORIENTED PROGRAMMING </w:t>
        <w:br/>
        <w:t xml:space="preserve">Solving a problem by creating object is one of the most popular approaches in </w:t>
        <w:br/>
        <w:t xml:space="preserve">programming. This is called object-oriented programming. </w:t>
        <w:br/>
        <w:t xml:space="preserve">This concept focuses on using reusable code (DRY Principle).  </w:t>
        <w:br/>
        <w:t xml:space="preserve">CLASS </w:t>
        <w:br/>
        <w:t xml:space="preserve">A class is a blueprint for creating object. </w:t>
        <w:br/>
        <w:t xml:space="preserve"> </w:t>
        <w:br/>
        <w:t xml:space="preserve">Syntax: </w:t>
        <w:br/>
        <w:t xml:space="preserve">class Employee: # Class name is written in pascal case </w:t>
        <w:br/>
        <w:t xml:space="preserve">    # Methods &amp; Variables  </w:t>
        <w:br/>
        <w:t xml:space="preserve"> </w:t>
        <w:br/>
        <w:t xml:space="preserve">OBJECT </w:t>
        <w:br/>
        <w:t xml:space="preserve">An object is an instantiation of a class. When class is defined, a template (info) is </w:t>
        <w:br/>
        <w:t xml:space="preserve">defined. Memory is allocated only after object instantiation. </w:t>
        <w:br/>
        <w:t xml:space="preserve">Objects of a given class can invoke the methods available to it without revealing the </w:t>
        <w:br/>
        <w:t xml:space="preserve">implementation details to the user. – Abstractions &amp; Encapsulation! </w:t>
        <w:br/>
        <w:t xml:space="preserve">MODELLING A PROBLEM IN OOPS </w:t>
        <w:br/>
        <w:t xml:space="preserve">We identify the following in our problem. </w:t>
        <w:br/>
        <w:t xml:space="preserve">• Noun → Class → Employee </w:t>
        <w:br/>
        <w:t xml:space="preserve">• Adjective → Attributes → name, age, salary </w:t>
        <w:br/>
        <w:t xml:space="preserve">• Verbs → Methods → getSalary(), increment() </w:t>
        <w:br/>
        <w:t xml:space="preserve">CLASS ATTRIBUTES </w:t>
        <w:br/>
        <w:t xml:space="preserve">An attribute that belongs to the class rather than a particular object. </w:t>
        <w:br/>
        <w:t xml:space="preserve">Example: </w:t>
        <w:br/>
      </w:r>
    </w:p>
    <w:p>
      <w:r>
        <w:t xml:space="preserve">39 </w:t>
        <w:br/>
        <w:t xml:space="preserve"> </w:t>
        <w:br/>
        <w:t xml:space="preserve"> </w:t>
        <w:br/>
        <w:t xml:space="preserve"> </w:t>
        <w:br/>
        <w:t xml:space="preserve">class Employee: </w:t>
        <w:br/>
        <w:t xml:space="preserve">    company = "Google" # Specific to Each Class </w:t>
        <w:br/>
        <w:t xml:space="preserve">harry = Employee() # Object Instatiation </w:t>
        <w:br/>
        <w:t xml:space="preserve">harry.company </w:t>
        <w:br/>
        <w:t xml:space="preserve">Employee.company = "YouTube" # Changing Class Attribute </w:t>
        <w:br/>
        <w:t xml:space="preserve">INSTANCE ATTRIBUTES </w:t>
        <w:br/>
        <w:t xml:space="preserve">An attribute that belongs to the Instance (object). Assuming the class from the previous </w:t>
        <w:br/>
        <w:t xml:space="preserve">example: </w:t>
        <w:br/>
        <w:t xml:space="preserve">harry.name = "harry" </w:t>
        <w:br/>
        <w:t xml:space="preserve">harry.salary = "30k"  # Adding instance attribute   </w:t>
        <w:br/>
        <w:t xml:space="preserve"> </w:t>
        <w:br/>
        <w:t xml:space="preserve">Note: Instance attributes, take preference over class attributes during assignment &amp; </w:t>
        <w:br/>
        <w:t xml:space="preserve">retrieval. </w:t>
        <w:br/>
        <w:t xml:space="preserve">When looking up for harry.attribute it checks for the following: </w:t>
        <w:br/>
        <w:t xml:space="preserve">1) Is attribute present in object? </w:t>
        <w:br/>
        <w:t xml:space="preserve">2) Is attribute present in class? </w:t>
        <w:br/>
        <w:t xml:space="preserve">SELF PARAMETER  </w:t>
        <w:br/>
        <w:t xml:space="preserve">self refers to the instance of the class. It is automatically passed with a function call </w:t>
        <w:br/>
        <w:t xml:space="preserve">from an object. </w:t>
        <w:br/>
        <w:t xml:space="preserve">harry.getSalary() # here self is harry  </w:t>
        <w:br/>
        <w:t xml:space="preserve"># equivalent to Employee.getSalary(harry) </w:t>
        <w:br/>
        <w:t xml:space="preserve">The function getSalary() is defined as: </w:t>
        <w:br/>
        <w:t xml:space="preserve">class Employee: </w:t>
        <w:br/>
        <w:t xml:space="preserve">    company = "Google" </w:t>
        <w:br/>
        <w:t xml:space="preserve">    def getSalary(self): </w:t>
        <w:br/>
        <w:t xml:space="preserve">        print("Salary is not there") </w:t>
        <w:br/>
        <w:t xml:space="preserve">STATIC METHOD </w:t>
        <w:br/>
        <w:t xml:space="preserve">Sometimes we need a function that does not use the self-parameter. We can define a </w:t>
        <w:br/>
        <w:t xml:space="preserve">static method like this: </w:t>
        <w:br/>
        <w:t xml:space="preserve">@staticmethod   # decorator to mark greet as a static method  </w:t>
        <w:br/>
        <w:t xml:space="preserve">def greet(): </w:t>
        <w:br/>
        <w:t xml:space="preserve">    print("Hello user") </w:t>
        <w:br/>
      </w:r>
    </w:p>
    <w:p>
      <w:r>
        <w:t xml:space="preserve">40 </w:t>
        <w:br/>
        <w:t xml:space="preserve"> </w:t>
        <w:br/>
        <w:t xml:space="preserve">__INIT__() CONSTRUCTOR </w:t>
        <w:br/>
        <w:t xml:space="preserve">__init__() is a special method which is first run as soon as the object is created. </w:t>
        <w:br/>
        <w:t xml:space="preserve">__init__() method is also known as constructor. </w:t>
        <w:br/>
        <w:t xml:space="preserve">It takes ‘self’ argument and can also take further arguments. </w:t>
        <w:br/>
        <w:t xml:space="preserve">For Example: </w:t>
        <w:br/>
        <w:t xml:space="preserve">class Employee: </w:t>
        <w:br/>
        <w:t xml:space="preserve">    def __init__(self, name): </w:t>
        <w:br/>
        <w:t xml:space="preserve">        self.name=name </w:t>
        <w:br/>
        <w:t xml:space="preserve">    def getSalary(self): </w:t>
        <w:br/>
        <w:t xml:space="preserve">        ... </w:t>
        <w:br/>
        <w:t xml:space="preserve"> </w:t>
        <w:br/>
        <w:t xml:space="preserve">harry = Employee("Harry") </w:t>
        <w:br/>
        <w:t xml:space="preserve">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</w:r>
    </w:p>
    <w:p>
      <w:r>
        <w:t xml:space="preserve">41 </w:t>
        <w:br/>
        <w:t xml:space="preserve"> </w:t>
        <w:br/>
        <w:t xml:space="preserve">CHAPTER 10 – PRACTICE SET </w:t>
        <w:br/>
        <w:t xml:space="preserve">1. Create a class “Programmer” for storing information of few programmers </w:t>
        <w:br/>
        <w:t xml:space="preserve">working at Microsoft. </w:t>
        <w:br/>
        <w:t xml:space="preserve">2. Write a class “Calculator” capable of finding square, cube and square root of a </w:t>
        <w:br/>
        <w:t xml:space="preserve">number. </w:t>
        <w:br/>
        <w:t xml:space="preserve">3. Create a class with a class attribute a; create an object from it and set ‘a’ </w:t>
        <w:br/>
        <w:t xml:space="preserve">directly using ‘object.a = 0’. Does this change the class attribute? </w:t>
        <w:br/>
        <w:t xml:space="preserve">4. Add a static method in problem 2, to greet the user with hello. </w:t>
        <w:br/>
        <w:t xml:space="preserve">5. Write a Class ‘Train’ which has methods to book a ticket, get status (no of seats) </w:t>
        <w:br/>
        <w:t xml:space="preserve">and get fare information of train running under Indian Railways. </w:t>
        <w:br/>
        <w:t xml:space="preserve">6. Can you change the self-parameter inside a class to something else (say </w:t>
        <w:br/>
        <w:t xml:space="preserve">“harry”). Try changing self to “slf” or “harry” and see the effects.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</w:r>
    </w:p>
    <w:p>
      <w:r>
        <w:t xml:space="preserve">42 </w:t>
        <w:br/>
        <w:t xml:space="preserve"> </w:t>
        <w:br/>
        <w:t xml:space="preserve">CHAPTER 11 - INHERITANCE &amp; MORE ON OOPS </w:t>
        <w:br/>
        <w:t xml:space="preserve">Inheritance is a way of creating a new class from an existing class. </w:t>
        <w:br/>
        <w:t xml:space="preserve">Syntax: </w:t>
        <w:br/>
        <w:t xml:space="preserve">class Employee:  # Base class  </w:t>
        <w:br/>
        <w:t xml:space="preserve">    # Code </w:t>
        <w:br/>
        <w:t xml:space="preserve"> </w:t>
        <w:br/>
        <w:t xml:space="preserve">class Programmer(Employee): # Derived or child class </w:t>
        <w:br/>
        <w:t xml:space="preserve">    # Code </w:t>
        <w:br/>
        <w:t xml:space="preserve">We can use the method and attributes of ‘Employee’ in ‘Programmer’ object. </w:t>
        <w:br/>
        <w:t xml:space="preserve">Also, we can overwrite or add new attributes and methods in ‘Programmer’ class. </w:t>
        <w:br/>
        <w:t xml:space="preserve">TYPES OF INHERITANCE </w:t>
        <w:br/>
        <w:t xml:space="preserve">• Single inheritance </w:t>
        <w:br/>
        <w:t xml:space="preserve">• Multiple inheritance </w:t>
        <w:br/>
        <w:t xml:space="preserve">• Multilevel inheritance </w:t>
        <w:br/>
        <w:t xml:space="preserve">SINGLE INHERITANCE </w:t>
        <w:br/>
        <w:t xml:space="preserve">Single inheritance occurs when child class inherits only a single parent class.  </w:t>
        <w:br/>
        <w:t xml:space="preserve">                                                      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</w:r>
    </w:p>
    <w:p>
      <w:r>
        <w:t xml:space="preserve">43 </w:t>
        <w:br/>
        <w:t xml:space="preserve"> </w:t>
        <w:br/>
        <w:t xml:space="preserve">MULTIPLE INHERITANCE </w:t>
        <w:br/>
        <w:t xml:space="preserve">Multiple Inheritance occurs when the child class inherits from more than one parent </w:t>
        <w:br/>
        <w:t>classes.</w:t>
        <w:br/>
        <w:t xml:space="preserve"> </w:t>
        <w:br/>
        <w:t xml:space="preserve"> </w:t>
        <w:br/>
        <w:t xml:space="preserve">MULTILEVEL INHERITANCE </w:t>
        <w:br/>
        <w:t xml:space="preserve">When a child class becomes a parent for another child class. </w:t>
        <w:br/>
        <w:t xml:space="preserve">                                                                       </w:t>
        <w:br/>
        <w:t xml:space="preserve"> </w:t>
        <w:br/>
        <w:t xml:space="preserve">SUPER() METHOD  </w:t>
        <w:br/>
        <w:t xml:space="preserve">super() method is used to access the methods of a super class in the derived class. </w:t>
        <w:br/>
        <w:t xml:space="preserve">super().__init__() </w:t>
        <w:br/>
        <w:t xml:space="preserve"># __init__() Calls constructor of the base class </w:t>
        <w:br/>
      </w:r>
    </w:p>
    <w:p>
      <w:r>
        <w:t xml:space="preserve">44 </w:t>
        <w:br/>
        <w:t xml:space="preserve"> </w:t>
        <w:br/>
        <w:t xml:space="preserve">CLASS METHOD </w:t>
        <w:br/>
        <w:t xml:space="preserve">A class method is a method which is bound to the class and not the object of the class. </w:t>
        <w:br/>
        <w:t xml:space="preserve">@classmethod decorator is used to create a class method. </w:t>
        <w:br/>
        <w:t xml:space="preserve">Syntax:  </w:t>
        <w:br/>
        <w:t xml:space="preserve"> @classmethod </w:t>
        <w:br/>
        <w:t xml:space="preserve">    def(cls,p1,p2): </w:t>
        <w:br/>
        <w:t xml:space="preserve"> </w:t>
        <w:br/>
        <w:t xml:space="preserve">@PROPERTY DECORATORS </w:t>
        <w:br/>
        <w:t xml:space="preserve">Consider the following class: </w:t>
        <w:br/>
        <w:t xml:space="preserve">class Employee: </w:t>
        <w:br/>
        <w:t xml:space="preserve">    @property </w:t>
        <w:br/>
        <w:t xml:space="preserve">    def name(self): </w:t>
        <w:br/>
        <w:t xml:space="preserve">        return self.ename </w:t>
        <w:br/>
        <w:t xml:space="preserve">If e = Employee() is an object of class employee, we can print (e.name) to print the </w:t>
        <w:br/>
        <w:t xml:space="preserve">ename by internally calling name() function. </w:t>
        <w:br/>
        <w:t xml:space="preserve">@.GETTERS AND @.SETTERS </w:t>
        <w:br/>
        <w:t xml:space="preserve">The method name with ‘@property’ decorator is called getter method.  </w:t>
        <w:br/>
        <w:t xml:space="preserve">We can define a function + @ name.setter  decorator like below: </w:t>
        <w:br/>
        <w:t xml:space="preserve">@name.setter </w:t>
        <w:br/>
        <w:t xml:space="preserve">def name (self,value): </w:t>
        <w:br/>
        <w:t xml:space="preserve">    self.ename = value </w:t>
        <w:br/>
        <w:t xml:space="preserve">OPERATOR OVERLOADING IN PYTHON  </w:t>
        <w:br/>
        <w:t xml:space="preserve">Operators in Python can be overloaded using dunder methods. </w:t>
        <w:br/>
        <w:t xml:space="preserve">These methods are called when a given operator is used on the objects. </w:t>
        <w:br/>
        <w:t xml:space="preserve">Operators in Python can be overloaded using the following methods: </w:t>
        <w:br/>
        <w:t xml:space="preserve">p1+p2 # p1.__add__(p2) </w:t>
        <w:br/>
        <w:t xml:space="preserve">p1-p2 # p1.__sub__(p2) </w:t>
        <w:br/>
        <w:t xml:space="preserve">p1*p2 # p1.__mul__(p2) </w:t>
        <w:br/>
        <w:t xml:space="preserve">p1/p2 # p1.__truediv__(p2) </w:t>
        <w:br/>
        <w:t xml:space="preserve">p1//p2 # p1.__floordiv__(p2) </w:t>
        <w:br/>
        <w:t xml:space="preserve">Other dunder/magic methods in Python: </w:t>
        <w:br/>
        <w:t xml:space="preserve">str__() # used to set what gets displayed upon calling str(obj) </w:t>
        <w:br/>
      </w:r>
    </w:p>
    <w:p>
      <w:r>
        <w:t xml:space="preserve">45 </w:t>
        <w:br/>
        <w:t xml:space="preserve"> </w:t>
        <w:br/>
        <w:t xml:space="preserve">__len__() # used to set what gets displayed upon calling.__len__() or </w:t>
        <w:br/>
        <w:t xml:space="preserve">len(obj)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</w:r>
    </w:p>
    <w:p>
      <w:r>
        <w:t xml:space="preserve">46 </w:t>
        <w:br/>
        <w:t xml:space="preserve"> </w:t>
        <w:br/>
        <w:t xml:space="preserve">CHAPTER 11- PRACTICE SET </w:t>
        <w:br/>
        <w:t xml:space="preserve">1. Create a class (2-D vector) and use it to create another class representing a 3-D </w:t>
        <w:br/>
        <w:t xml:space="preserve">vector. </w:t>
        <w:br/>
        <w:t xml:space="preserve">2. Create a class ‘Pets’ from a class ‘Animals’ and further create a class ‘Dog’ from </w:t>
        <w:br/>
        <w:t xml:space="preserve">‘Pets’. Add a method ‘bark’ to class ‘Dog’. </w:t>
        <w:br/>
        <w:t xml:space="preserve">3. Create a class ‘Employee’ and add salary and increment properties to it. </w:t>
        <w:br/>
        <w:t xml:space="preserve">Write a method ‘salaryAfterIncrement’ method with a @property decorator with a setter </w:t>
        <w:br/>
        <w:t xml:space="preserve">which changes the value of increment based on the salary. </w:t>
        <w:br/>
        <w:t xml:space="preserve">4. Write a class ‘Complex’ to represent complex numbers, along with overloaded </w:t>
        <w:br/>
        <w:t xml:space="preserve">operators ‘+’ and ‘*’ which adds and multiplies them. </w:t>
        <w:br/>
        <w:t xml:space="preserve">5. Write a class vector representing a vector of n dimensions. Overload the + and * </w:t>
        <w:br/>
        <w:t xml:space="preserve">operator which calculates the sum and the dot(.) product of them. </w:t>
        <w:br/>
        <w:t xml:space="preserve">6. Write __str__() method to print the vector as follows: </w:t>
        <w:br/>
        <w:t xml:space="preserve">                                 7i + 8j +10k  </w:t>
        <w:br/>
        <w:t xml:space="preserve">Assume vector of dimension 3 for this problem. </w:t>
        <w:br/>
        <w:t xml:space="preserve">7. Override the __len__() method on vector of problem 5 to display the dimension of the </w:t>
        <w:br/>
        <w:t xml:space="preserve">vector.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</w:r>
    </w:p>
    <w:p>
      <w:r>
        <w:t xml:space="preserve">47 </w:t>
        <w:br/>
        <w:t xml:space="preserve"> </w:t>
        <w:br/>
        <w:t xml:space="preserve">PROJECT 2 – THE PERFECT GUESS </w:t>
        <w:br/>
        <w:t xml:space="preserve">We are going to write a program that generates a random number and asks the user to </w:t>
        <w:br/>
        <w:t xml:space="preserve">guess it. </w:t>
        <w:br/>
        <w:t xml:space="preserve">If the player’s guess is higher than the actual number, the program displays “Lower </w:t>
        <w:br/>
        <w:t xml:space="preserve">number please”. Similarly, if the user’s guess is too low, the program prints “higher </w:t>
        <w:br/>
        <w:t xml:space="preserve">number please” When the user guesses the correct number, the program displays the </w:t>
        <w:br/>
        <w:t xml:space="preserve">number of guesses the player used to arrive at the number. </w:t>
        <w:br/>
        <w:t xml:space="preserve">Hint: Use the random module.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</w:r>
    </w:p>
    <w:p>
      <w:r>
        <w:t xml:space="preserve">48 </w:t>
        <w:br/>
        <w:t xml:space="preserve"> </w:t>
        <w:br/>
        <w:t xml:space="preserve">CHAPTER 12 – ADVANCED PYTHON 1 </w:t>
        <w:br/>
        <w:t xml:space="preserve">NEWLY ADDED FEATURES IN PYTHON </w:t>
        <w:br/>
        <w:t xml:space="preserve">Following are some of the newly added features in Python programming language </w:t>
        <w:br/>
        <w:t xml:space="preserve">WALRUS OPERATOR </w:t>
        <w:br/>
        <w:t xml:space="preserve">The walrus operator (:=), introduced in Python 3.8, allows you to assign values to </w:t>
        <w:br/>
        <w:t xml:space="preserve">variables as part of an expression. This operator, named for its resemblance to the eyes </w:t>
        <w:br/>
        <w:t xml:space="preserve">and tusks of a walrus, is officially called the "assignment expression." </w:t>
        <w:br/>
        <w:t xml:space="preserve"> </w:t>
        <w:br/>
        <w:t xml:space="preserve"># Using walrus operator </w:t>
        <w:br/>
        <w:t xml:space="preserve">if (n := len([1, 2, 3, 4, 5])) &gt; 3: </w:t>
        <w:br/>
        <w:t xml:space="preserve">    print(f"List is too long ({n} elements, expected &lt;= 3)") </w:t>
        <w:br/>
        <w:t xml:space="preserve"> </w:t>
        <w:br/>
        <w:t xml:space="preserve"># Output: List is too long (5 elements, expected &lt;= 3) </w:t>
        <w:br/>
        <w:t xml:space="preserve">In this example, n is assigned the value of len([1, 2, 3, 4, 5]) and then used in </w:t>
        <w:br/>
        <w:t xml:space="preserve">the comparison within the if statement. </w:t>
        <w:br/>
        <w:t xml:space="preserve">TYPES DEFINITIONS IN PYTHON </w:t>
        <w:br/>
        <w:t xml:space="preserve">Type hints are added using the colon (:) syntax for variables and the -&gt; syntax for </w:t>
        <w:br/>
        <w:t xml:space="preserve">function return types. </w:t>
        <w:br/>
        <w:t xml:space="preserve"> </w:t>
        <w:br/>
        <w:t xml:space="preserve"># Variable type hint </w:t>
        <w:br/>
        <w:t xml:space="preserve">age: int = 25 </w:t>
        <w:br/>
        <w:t xml:space="preserve"> </w:t>
        <w:br/>
        <w:t xml:space="preserve"># Function type hints </w:t>
        <w:br/>
        <w:t xml:space="preserve">def greeting(name: str) -&gt; str: </w:t>
        <w:br/>
        <w:t xml:space="preserve">    return f"Hello, {name}!" </w:t>
        <w:br/>
        <w:t xml:space="preserve"> </w:t>
        <w:br/>
        <w:t xml:space="preserve"># Usage </w:t>
        <w:br/>
        <w:t xml:space="preserve">print(greeting("Alice"))  # Output: Hello, Alice! </w:t>
        <w:br/>
        <w:t xml:space="preserve"> </w:t>
        <w:br/>
        <w:t xml:space="preserve">ADVANCED TYPE HINTS </w:t>
        <w:br/>
        <w:t xml:space="preserve">Python's typing module provides more advanced type hints, such as List, Tuple, Dict, </w:t>
        <w:br/>
        <w:t xml:space="preserve">and Union. </w:t>
        <w:br/>
        <w:t xml:space="preserve">You can import List, Tuple and Dict types from the typing module like this: </w:t>
        <w:br/>
        <w:t xml:space="preserve">from typing import List, Tuple, Dict, Union </w:t>
        <w:br/>
        <w:t xml:space="preserve"> </w:t>
        <w:br/>
      </w:r>
    </w:p>
    <w:p>
      <w:r>
        <w:t xml:space="preserve">49 </w:t>
        <w:br/>
        <w:t xml:space="preserve"> </w:t>
        <w:br/>
        <w:t xml:space="preserve">The syntax of types looks something like this: </w:t>
        <w:br/>
        <w:t xml:space="preserve"> </w:t>
        <w:br/>
        <w:t xml:space="preserve">from typing import List, Tuple, Dict, Union </w:t>
        <w:br/>
        <w:t xml:space="preserve"> </w:t>
        <w:br/>
        <w:t xml:space="preserve"># List of integers </w:t>
        <w:br/>
        <w:t xml:space="preserve">numbers: List[int] = [1, 2, 3, 4, 5] </w:t>
        <w:br/>
        <w:t xml:space="preserve"> </w:t>
        <w:br/>
        <w:t xml:space="preserve"># Tuple of a string and an integer </w:t>
        <w:br/>
        <w:t xml:space="preserve">person: Tuple[str, int] = ("Alice", 30) </w:t>
        <w:br/>
        <w:t xml:space="preserve"> </w:t>
        <w:br/>
        <w:t xml:space="preserve"># Dictionary with string keys and integer values </w:t>
        <w:br/>
        <w:t xml:space="preserve">scores: Dict[str, int] = {"Alice": 90, "Bob": 85} </w:t>
        <w:br/>
        <w:t xml:space="preserve"> </w:t>
        <w:br/>
        <w:t xml:space="preserve"># Union type for variables that can hold multiple types </w:t>
        <w:br/>
        <w:t xml:space="preserve">identifier: Union[int, str] = "ID123" </w:t>
        <w:br/>
        <w:t xml:space="preserve">identifier = 12345  # Also valid </w:t>
        <w:br/>
        <w:t xml:space="preserve">These annotations help in making the code self-documenting and allow developers to </w:t>
        <w:br/>
        <w:t xml:space="preserve">understand the data structures used at a glance. </w:t>
        <w:br/>
        <w:t xml:space="preserve">MATCH CASE </w:t>
        <w:br/>
        <w:t xml:space="preserve">Python 3.10 introduced the match statement, which is similar to the switch statement </w:t>
        <w:br/>
        <w:t xml:space="preserve">found in other programming languages.   </w:t>
        <w:br/>
        <w:t xml:space="preserve">The basic syntax of the match statement involves matching a variable against several </w:t>
        <w:br/>
        <w:t xml:space="preserve">cases using the case keyword. </w:t>
        <w:br/>
        <w:t xml:space="preserve">def http_status(status): </w:t>
        <w:br/>
        <w:t xml:space="preserve">    match status: </w:t>
        <w:br/>
        <w:t xml:space="preserve">        case 200: </w:t>
        <w:br/>
        <w:t xml:space="preserve">            return "OK" </w:t>
        <w:br/>
        <w:t xml:space="preserve">        case 404: </w:t>
        <w:br/>
        <w:t xml:space="preserve">            return "Not Found" </w:t>
        <w:br/>
        <w:t xml:space="preserve">        case 500: </w:t>
        <w:br/>
        <w:t xml:space="preserve">            return "Internal Server Error" </w:t>
        <w:br/>
        <w:t xml:space="preserve">        case _: </w:t>
        <w:br/>
        <w:t xml:space="preserve">            return "Unknown status" </w:t>
        <w:br/>
        <w:t xml:space="preserve"> </w:t>
        <w:br/>
        <w:t xml:space="preserve"># Usage </w:t>
        <w:br/>
        <w:t xml:space="preserve">print(http_status(200))  # Output: OK </w:t>
        <w:br/>
        <w:t xml:space="preserve">print(http_status(404))  # Output: Not Found </w:t>
        <w:br/>
        <w:t xml:space="preserve">print(http_status(500))  # Output: Internal Server Error </w:t>
        <w:br/>
        <w:t xml:space="preserve">print(http_status(403))  # Output: Unknown status </w:t>
        <w:br/>
        <w:t xml:space="preserve"> </w:t>
        <w:br/>
        <w:t xml:space="preserve">DICTIONARY MERGE &amp; UPDATE OPERATORS </w:t>
        <w:br/>
        <w:t xml:space="preserve">New operators | and |= allow for merging and updating dictionaries. </w:t>
        <w:br/>
      </w:r>
    </w:p>
    <w:p>
      <w:r>
        <w:t xml:space="preserve">50 </w:t>
        <w:br/>
        <w:t xml:space="preserve"> </w:t>
        <w:br/>
        <w:t xml:space="preserve">dict1 = {'a': 1, 'b': 2} </w:t>
        <w:br/>
        <w:t xml:space="preserve">dict2 = {'b': 3, 'c': 4} </w:t>
        <w:br/>
        <w:t xml:space="preserve">merged = dict1 | dict2 </w:t>
        <w:br/>
        <w:t xml:space="preserve">print(merged)  # Output: {'a': 1, 'b': 3, 'c': 4} </w:t>
        <w:br/>
        <w:t xml:space="preserve">You can now use multiple context managers in a single with statement more cleanly </w:t>
        <w:br/>
        <w:t xml:space="preserve">using the parenthesised context manager </w:t>
        <w:br/>
        <w:t xml:space="preserve">with ( </w:t>
        <w:br/>
        <w:t xml:space="preserve">    open('file1.txt') as f1, </w:t>
        <w:br/>
        <w:t xml:space="preserve">    open('file2.txt') as f2 </w:t>
        <w:br/>
        <w:t xml:space="preserve">): </w:t>
        <w:br/>
        <w:t xml:space="preserve">    # Process files </w:t>
        <w:br/>
        <w:t xml:space="preserve"> </w:t>
        <w:br/>
        <w:t xml:space="preserve"> </w:t>
        <w:br/>
        <w:t xml:space="preserve">EXCEPTION HANDLING IN PYTHON </w:t>
        <w:br/>
        <w:t xml:space="preserve">There are many built-in exceptions which are raised in python when something goes </w:t>
        <w:br/>
        <w:t xml:space="preserve">wrong. </w:t>
        <w:br/>
        <w:t xml:space="preserve">Exception in python can be handled using a try statement. The code that handles the </w:t>
        <w:br/>
        <w:t xml:space="preserve">exception is written in the except clause. </w:t>
        <w:br/>
        <w:t xml:space="preserve">try: </w:t>
        <w:br/>
        <w:t xml:space="preserve">   # Code which might throw exception  </w:t>
        <w:br/>
        <w:t xml:space="preserve">except Exception as e:  </w:t>
        <w:br/>
        <w:t xml:space="preserve">    print(e) </w:t>
        <w:br/>
        <w:t xml:space="preserve">When the exception is handled, the code flow continues without program interruption. </w:t>
        <w:br/>
        <w:t xml:space="preserve">We can also specify the exception to catch like below: </w:t>
        <w:br/>
        <w:t xml:space="preserve">try: </w:t>
        <w:br/>
        <w:t xml:space="preserve">    # Code </w:t>
        <w:br/>
        <w:t xml:space="preserve">except ZeroDivisionError: </w:t>
        <w:br/>
        <w:t xml:space="preserve">    # Code </w:t>
        <w:br/>
        <w:t xml:space="preserve">except TypeError: </w:t>
        <w:br/>
        <w:t xml:space="preserve">    # Code </w:t>
        <w:br/>
        <w:t xml:space="preserve">except: </w:t>
        <w:br/>
        <w:t xml:space="preserve">    # Code       # All other exceptions are handled here. </w:t>
        <w:br/>
        <w:t xml:space="preserve">RAISING EXCEPTIONS </w:t>
        <w:br/>
        <w:t xml:space="preserve">We can raise custom exceptions using the ‘raise’ keyword in python. </w:t>
        <w:br/>
        <w:t xml:space="preserve">TRY WITH ELSE CLAUSE  </w:t>
        <w:br/>
        <w:t xml:space="preserve">Sometimes we want to run a piece of code when try was successful. </w:t>
        <w:br/>
      </w:r>
    </w:p>
    <w:p>
      <w:r>
        <w:t xml:space="preserve">51 </w:t>
        <w:br/>
        <w:t xml:space="preserve"> </w:t>
        <w:br/>
        <w:t xml:space="preserve">try: </w:t>
        <w:br/>
        <w:t xml:space="preserve">    # Somecode </w:t>
        <w:br/>
        <w:t xml:space="preserve">except: </w:t>
        <w:br/>
        <w:t xml:space="preserve">    # Somecode </w:t>
        <w:br/>
        <w:t xml:space="preserve">else: </w:t>
        <w:br/>
        <w:t xml:space="preserve">    # Code         # This is executed only if the try was successful </w:t>
        <w:br/>
        <w:t xml:space="preserve"> </w:t>
        <w:br/>
        <w:t xml:space="preserve">TRY WITH FINALLY </w:t>
        <w:br/>
        <w:t xml:space="preserve">Python offers a ‘finally’ clause which ensures execution of a piece of code inspective of </w:t>
        <w:br/>
        <w:t xml:space="preserve">the exception. </w:t>
        <w:br/>
        <w:t xml:space="preserve"> </w:t>
        <w:br/>
        <w:t xml:space="preserve">try: </w:t>
        <w:br/>
        <w:t xml:space="preserve">    # Some Code </w:t>
        <w:br/>
        <w:t xml:space="preserve">except: </w:t>
        <w:br/>
        <w:t xml:space="preserve">    # Some Code </w:t>
        <w:br/>
        <w:t xml:space="preserve">finally: </w:t>
        <w:br/>
        <w:t xml:space="preserve">    # Some Code           # Executed regardless of error! </w:t>
        <w:br/>
        <w:t xml:space="preserve">IF __NAME__== ‘__MAIN__’ IN PYTHON  </w:t>
        <w:br/>
        <w:t xml:space="preserve">‘__name__’ evaluates to the name of the module in python from where the program is </w:t>
        <w:br/>
        <w:t xml:space="preserve">ran. </w:t>
        <w:br/>
        <w:t xml:space="preserve">If the module is being run directly from the command line, the ‘ __name__’ is set to </w:t>
        <w:br/>
        <w:t xml:space="preserve">string “__main__”. Thus, this behaviour is used to check whether the module is run </w:t>
        <w:br/>
        <w:t xml:space="preserve">directly or imported to another file. </w:t>
        <w:br/>
        <w:t xml:space="preserve">THE GLOBAL KEYWORD </w:t>
        <w:br/>
        <w:t xml:space="preserve">‘global’ keyword is used to modify the variable outside of the current scope. </w:t>
        <w:br/>
        <w:t xml:space="preserve">ENUMERATE FUNCTION IN PYTHON </w:t>
        <w:br/>
        <w:t xml:space="preserve">The ‘enumerate’ function adds counter to an iterable and returns it </w:t>
        <w:br/>
        <w:t xml:space="preserve">for i,item in list1: </w:t>
        <w:br/>
        <w:t xml:space="preserve">    print(i,item)  # Prints the items of list 1 with index </w:t>
        <w:br/>
        <w:t xml:space="preserve">LIST COMPREHENSIONS </w:t>
        <w:br/>
        <w:t xml:space="preserve">List Comprehension is an elegant way to create lists based on existing lists. </w:t>
        <w:br/>
        <w:t xml:space="preserve">list1 = [1,7,12,11,22,] </w:t>
        <w:br/>
        <w:t xml:space="preserve">list2 = [i for item in list 1 if item &gt; 8] </w:t>
        <w:br/>
        <w:t xml:space="preserve"> </w:t>
        <w:br/>
      </w:r>
    </w:p>
    <w:p>
      <w:r>
        <w:t xml:space="preserve">52 </w:t>
        <w:br/>
        <w:t xml:space="preserve"> </w:t>
        <w:br/>
        <w:t xml:space="preserve">CHAPTER 12 – PRACTICE SET </w:t>
        <w:br/>
        <w:t xml:space="preserve">1. Write a program to open three files 1.txt, 2.txt and 3.txt if any these files are not </w:t>
        <w:br/>
        <w:t xml:space="preserve">present, a message without exiting the program must be printed prompting the same. </w:t>
        <w:br/>
        <w:t xml:space="preserve">2. Write a program to print third, fifth and seventh element from a list using enumerate </w:t>
        <w:br/>
        <w:t xml:space="preserve">function. </w:t>
        <w:br/>
        <w:t xml:space="preserve">3. Write a list comprehension to print a list which contains the multiplication table of a </w:t>
        <w:br/>
        <w:t xml:space="preserve">user entered number. </w:t>
        <w:br/>
        <w:t xml:space="preserve">4. Write a program to display a/b where a and b are integers. If b=0, display infinite by </w:t>
        <w:br/>
        <w:t xml:space="preserve">handling the ‘ZeroDivisionError’. </w:t>
        <w:br/>
        <w:t xml:space="preserve">5. Store the multiplication tables generated in problem 3 in a file named Tables.txt.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</w:r>
    </w:p>
    <w:p>
      <w:r>
        <w:t xml:space="preserve">53 </w:t>
        <w:br/>
        <w:t xml:space="preserve"> </w:t>
        <w:br/>
        <w:t xml:space="preserve">CHAPTER 13 – ADVANCED PYTHON 2 </w:t>
        <w:br/>
        <w:t xml:space="preserve">VIRTUAL ENVIRIONMENT </w:t>
        <w:br/>
        <w:t xml:space="preserve">An environment which is same as the system interpreter but is isolated from the other </w:t>
        <w:br/>
        <w:t xml:space="preserve">Python environments on the system. </w:t>
        <w:br/>
        <w:t xml:space="preserve">INSTALLATION </w:t>
        <w:br/>
        <w:t xml:space="preserve">To use virtual environments, we write: </w:t>
        <w:br/>
        <w:t xml:space="preserve">pip install virtualenv  # Install the package </w:t>
        <w:br/>
        <w:t xml:space="preserve">We create a new environment using: </w:t>
        <w:br/>
        <w:t xml:space="preserve">virtualenv myprojectenv # Creates a new venv </w:t>
        <w:br/>
        <w:t xml:space="preserve">The next step after creating the virtual environment is to activate it. </w:t>
        <w:br/>
        <w:t xml:space="preserve">We can now use this virtual environment as a separate Python installation. </w:t>
        <w:br/>
        <w:t xml:space="preserve">PIP FREEZE COMMAND  </w:t>
        <w:br/>
        <w:t xml:space="preserve">‘pip freeze’ returns all the package installed in a given python environment along with </w:t>
        <w:br/>
        <w:t xml:space="preserve">the versions. </w:t>
        <w:br/>
        <w:t xml:space="preserve">pip freeze &gt; requirements .txt </w:t>
        <w:br/>
        <w:t xml:space="preserve">The above command creates a file named ‘requirements.txt’ in the same directory </w:t>
        <w:br/>
        <w:t xml:space="preserve">containing the output of ‘pip freeze’. </w:t>
        <w:br/>
        <w:t xml:space="preserve">We can distribute this file to other users, and they can recreate the same environment </w:t>
        <w:br/>
        <w:t xml:space="preserve">using: </w:t>
        <w:br/>
        <w:t xml:space="preserve">pip install –r requirements.txt </w:t>
        <w:br/>
        <w:t xml:space="preserve">LAMBDA FUNCTIONS    </w:t>
        <w:br/>
        <w:t xml:space="preserve">Function created using an expression using ‘lambda’ keyword. </w:t>
        <w:br/>
        <w:t xml:space="preserve">Syntax: </w:t>
        <w:br/>
        <w:t xml:space="preserve">lambda arguments:expressions </w:t>
        <w:br/>
        <w:t xml:space="preserve"># can be used as a normal function </w:t>
        <w:br/>
        <w:t xml:space="preserve">Example: </w:t>
        <w:br/>
        <w:t xml:space="preserve">square = lambda x:x*x </w:t>
        <w:br/>
        <w:t xml:space="preserve">square(6)  # returns 36 </w:t>
        <w:br/>
        <w:t xml:space="preserve">sum = lambda a,b,c:a+b+c </w:t>
        <w:br/>
      </w:r>
    </w:p>
    <w:p>
      <w:r>
        <w:t xml:space="preserve">54 </w:t>
        <w:br/>
        <w:t xml:space="preserve"> </w:t>
        <w:br/>
        <w:t xml:space="preserve">sum(1,2,3) # returns 6 </w:t>
        <w:br/>
        <w:t xml:space="preserve">JOIN METHOD (STRINGS) </w:t>
        <w:br/>
        <w:t xml:space="preserve">Creates a string from iterable objects. </w:t>
        <w:br/>
        <w:t xml:space="preserve">l = ["apple", "mango", "banana"] </w:t>
        <w:br/>
        <w:t xml:space="preserve">result = ", and, ".join(l) </w:t>
        <w:br/>
        <w:t xml:space="preserve">print(result) </w:t>
        <w:br/>
        <w:t xml:space="preserve">The above line will return “apple,and,mango,and,banana”. </w:t>
        <w:br/>
        <w:t xml:space="preserve">FORMAT METHOD (STRINGS) </w:t>
        <w:br/>
        <w:t xml:space="preserve">Formats the values inside the string into a desired output. </w:t>
        <w:br/>
        <w:t xml:space="preserve">template.format(p1,p2...) </w:t>
        <w:br/>
        <w:t xml:space="preserve">Syntax: </w:t>
        <w:br/>
        <w:t xml:space="preserve">"{} is a good {}".format("harry", "boy")   #1. </w:t>
        <w:br/>
        <w:t xml:space="preserve">"{} is a good {o}".format("harry", "boy")  #2. </w:t>
        <w:br/>
        <w:t xml:space="preserve"> </w:t>
        <w:br/>
        <w:t xml:space="preserve"># output for 1: </w:t>
        <w:br/>
        <w:t xml:space="preserve"># harry is a good boy  </w:t>
        <w:br/>
        <w:t xml:space="preserve"> </w:t>
        <w:br/>
        <w:t xml:space="preserve"># output for 2: </w:t>
        <w:br/>
        <w:t xml:space="preserve"># boy is a good harry  </w:t>
        <w:br/>
        <w:t xml:space="preserve"> </w:t>
        <w:br/>
        <w:t xml:space="preserve">MAP, FILTER &amp; REDUCE </w:t>
        <w:br/>
        <w:t xml:space="preserve">Map applies a function to all the items in an input_list. </w:t>
        <w:br/>
        <w:t xml:space="preserve">Syntax. </w:t>
        <w:br/>
        <w:t xml:space="preserve">map(function, input_list) </w:t>
        <w:br/>
        <w:t xml:space="preserve">              # the function can be lambda function </w:t>
        <w:br/>
        <w:t xml:space="preserve">Filter creates a list of items for which the function returns true. </w:t>
        <w:br/>
        <w:t xml:space="preserve">list(filter(function)) </w:t>
        <w:br/>
        <w:t xml:space="preserve">              # the function can be lambda function </w:t>
        <w:br/>
        <w:t xml:space="preserve">Reduce applies a rolling computation to sequential pair of elements. </w:t>
        <w:br/>
        <w:t xml:space="preserve">from functools import reduce </w:t>
        <w:br/>
        <w:t xml:space="preserve">val=reduce (function, list1)        </w:t>
        <w:br/>
        <w:t xml:space="preserve">              # the function can be lambda function </w:t>
        <w:br/>
        <w:t xml:space="preserve"> </w:t>
        <w:br/>
        <w:t xml:space="preserve"> </w:t>
        <w:br/>
      </w:r>
    </w:p>
    <w:p>
      <w:r>
        <w:t xml:space="preserve">55 </w:t>
        <w:br/>
        <w:t xml:space="preserve"> </w:t>
        <w:br/>
        <w:t xml:space="preserve">If the function computes sum of two numbers and the list is [1,2,3,4]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</w:r>
    </w:p>
    <w:p>
      <w:r>
        <w:t xml:space="preserve">56 </w:t>
        <w:br/>
        <w:t xml:space="preserve"> </w:t>
        <w:br/>
        <w:t xml:space="preserve">CHAPTER 13- PRACTICE SET </w:t>
        <w:br/>
        <w:t xml:space="preserve">1. Create two virtual environments, install few packages in the first one. How do you </w:t>
        <w:br/>
        <w:t xml:space="preserve">create a similar environment in the second one? </w:t>
        <w:br/>
        <w:t xml:space="preserve">2. Write a program to input name, marks and phone number of a student and format it </w:t>
        <w:br/>
        <w:t xml:space="preserve">using the format function like below: </w:t>
        <w:br/>
        <w:t xml:space="preserve">“The name of the student is Harry, his marks are 72 and phone number is 99999888” </w:t>
        <w:br/>
        <w:t xml:space="preserve">3. A list contains the multiplication table of 7. write a program to convert it to vertical </w:t>
        <w:br/>
        <w:t xml:space="preserve">string of same numbers. </w:t>
        <w:br/>
        <w:t xml:space="preserve">                                                     </w:t>
        <w:br/>
        <w:t xml:space="preserve">  </w:t>
        <w:br/>
        <w:t xml:space="preserve">4. Write a program to filter a list of numbers which are divisible by 5. </w:t>
        <w:br/>
        <w:t xml:space="preserve">5. Write a program to find the maximum of the numbers in a list using the reduce </w:t>
        <w:br/>
        <w:t xml:space="preserve">function. </w:t>
        <w:br/>
        <w:t xml:space="preserve">6. Run pip freeze for the system interpreter. Take the contents and create a similar </w:t>
        <w:br/>
        <w:t xml:space="preserve">virtualenv. </w:t>
        <w:br/>
        <w:t xml:space="preserve">7. Explore the ‘Flask’ module and create a web server using Flask &amp; Python.                </w:t>
        <w:br/>
        <w:t xml:space="preserve"> </w:t>
        <w:br/>
        <w:t xml:space="preserve"> </w:t>
        <w:br/>
        <w:t xml:space="preserve"> </w:t>
        <w:br/>
        <w:t xml:space="preserve"> </w:t>
        <w:br/>
      </w:r>
    </w:p>
    <w:p>
      <w:r>
        <w:t xml:space="preserve">57 </w:t>
        <w:br/>
        <w:t xml:space="preserve"> </w:t>
        <w:br/>
        <w:t xml:space="preserve">MEGA PROJECT 1: JARVIS - VOICE-ACTIVATED VIRTUAL ASSISTANT </w:t>
        <w:br/>
        <w:t xml:space="preserve">Jarvis is a voice-activated virtual assistant designed to perform tasks such as web </w:t>
        <w:br/>
        <w:t xml:space="preserve">browsing, playing music, fetching news, and responding to user queries using OpenAI's </w:t>
        <w:br/>
        <w:t xml:space="preserve">GPT-3.5-turbo model. </w:t>
        <w:br/>
        <w:t xml:space="preserve">FEATURES </w:t>
        <w:br/>
        <w:t xml:space="preserve">• Voice Recognition </w:t>
        <w:br/>
        <w:t xml:space="preserve">• Utilizes the speech_recognition library to listen for and recognize voice commands. </w:t>
        <w:br/>
        <w:t xml:space="preserve">• Activates upon detecting the wake word "Jarvis." </w:t>
        <w:br/>
        <w:t xml:space="preserve">• Text-to-Speech </w:t>
        <w:br/>
        <w:t xml:space="preserve">• Converts text to speech using pyttsx3 for local conversion. </w:t>
        <w:br/>
        <w:t xml:space="preserve">• Uses gTTS (Google Text-to-Speech) and pygame for playback. </w:t>
        <w:br/>
        <w:t xml:space="preserve">• Web Browsing. </w:t>
        <w:br/>
        <w:t xml:space="preserve">• Opens websites like Google, Facebook, YouTube, and LinkedIn based on voice </w:t>
        <w:br/>
        <w:t xml:space="preserve">commands. </w:t>
        <w:br/>
        <w:t xml:space="preserve">• Music Playback </w:t>
        <w:br/>
        <w:t xml:space="preserve">• Interfaces with a musicLibrary module to play songs via web links. </w:t>
        <w:br/>
        <w:t xml:space="preserve">• News Fetching </w:t>
        <w:br/>
        <w:t xml:space="preserve">• Fetches and reads the latest news headlines using NewsAPI. </w:t>
        <w:br/>
        <w:t xml:space="preserve">• OpenAI Integration </w:t>
        <w:br/>
        <w:t xml:space="preserve">• Handles complex queries and generates responses using OpenAI's GPT-3.5-turbo. </w:t>
        <w:br/>
        <w:t xml:space="preserve">• Acts as a general virtual assistant similar to Alexa or Google Assistant. </w:t>
        <w:br/>
        <w:t xml:space="preserve">• Activates upon detecting the wake word "Jarvis." </w:t>
        <w:br/>
        <w:t xml:space="preserve">• Text-to-Speech </w:t>
        <w:br/>
        <w:t xml:space="preserve">WORKFLOW </w:t>
        <w:br/>
        <w:t xml:space="preserve">1. Initialization </w:t>
        <w:br/>
        <w:t xml:space="preserve">2. Greets the user with "Initializing Jarvis...." </w:t>
        <w:br/>
        <w:t xml:space="preserve">3. Wake Word Detection </w:t>
        <w:br/>
        <w:t xml:space="preserve">4. Listens for the wake word "Jarvis." </w:t>
        <w:br/>
        <w:t xml:space="preserve">5. Acknowledges activation by saying "Ya." </w:t>
        <w:br/>
        <w:t xml:space="preserve">6. Command Processing. </w:t>
        <w:br/>
        <w:t xml:space="preserve">7. Processes commands to determine actions such as opening a website, playing </w:t>
        <w:br/>
        <w:t xml:space="preserve">music, fetching news, or generating a response via OpenAI. </w:t>
        <w:br/>
        <w:t xml:space="preserve">8. Speech Output. </w:t>
        <w:br/>
        <w:t xml:space="preserve">9. Provides responses using speak function with either pyttsx3 or gTTS. </w:t>
        <w:br/>
        <w:t xml:space="preserve">10. Greets the user with "Initializing Jarvis...." </w:t>
        <w:br/>
        <w:t xml:space="preserve">11. Wake Word Detection </w:t>
        <w:br/>
        <w:t xml:space="preserve">12. Acknowledges activation by saying "Ya." </w:t>
        <w:br/>
      </w:r>
    </w:p>
    <w:p>
      <w:r>
        <w:t xml:space="preserve">58 </w:t>
        <w:br/>
        <w:t xml:space="preserve"> </w:t>
        <w:br/>
        <w:t xml:space="preserve">13. Processes commands to determine actions such as opening a website, playing </w:t>
        <w:br/>
        <w:t xml:space="preserve">music, fetching news, or generating a response via OpenAI. </w:t>
        <w:br/>
        <w:t xml:space="preserve">LIBRARIES USED </w:t>
        <w:br/>
        <w:t xml:space="preserve">• speech_recognition </w:t>
        <w:br/>
        <w:t xml:space="preserve">• webbrowser </w:t>
        <w:br/>
        <w:t xml:space="preserve">• pyttsx3 </w:t>
        <w:br/>
        <w:t xml:space="preserve">• musicLibrary </w:t>
        <w:br/>
        <w:t xml:space="preserve">• requests </w:t>
        <w:br/>
        <w:t xml:space="preserve">• openai </w:t>
        <w:br/>
        <w:t xml:space="preserve">• gTTS </w:t>
        <w:br/>
        <w:t xml:space="preserve">• pygame </w:t>
        <w:br/>
        <w:t xml:space="preserve">• os </w:t>
        <w:br/>
        <w:t xml:space="preserve"> </w:t>
        <w:br/>
        <w:t xml:space="preserve">  </w:t>
        <w:br/>
        <w:t xml:space="preserve"> </w:t>
        <w:br/>
        <w:t xml:space="preserve"> </w:t>
        <w:br/>
      </w:r>
    </w:p>
    <w:p>
      <w:r>
        <w:t xml:space="preserve">59 </w:t>
        <w:br/>
        <w:t xml:space="preserve"> </w:t>
        <w:br/>
        <w:t xml:space="preserve">MEGA PROJECT 2: AUTO-REPLY AI CHATBOT </w:t>
        <w:br/>
        <w:t xml:space="preserve">DESCRIPTION </w:t>
        <w:br/>
        <w:t xml:space="preserve">This project automates the process of interacting with a chat application, specifically </w:t>
        <w:br/>
        <w:t xml:space="preserve">designed to analyze chat history and generate humorous responses using OpenAI's </w:t>
        <w:br/>
        <w:t xml:space="preserve">GPT-3.5-turbo model. The virtual assistant, named Naruto, is a character that roasts </w:t>
        <w:br/>
        <w:t xml:space="preserve">people in a funny way, based on the chat history. </w:t>
        <w:br/>
        <w:t xml:space="preserve">FEATURES </w:t>
        <w:br/>
        <w:t xml:space="preserve">14. Automated Chat Interaction </w:t>
        <w:br/>
        <w:t xml:space="preserve">15. Uses pyautogui to perform mouse and keyboard operations, interacting with the </w:t>
        <w:br/>
        <w:t xml:space="preserve">chat application without manual intervention. </w:t>
        <w:br/>
        <w:t xml:space="preserve">16. Chat History Analysis </w:t>
        <w:br/>
        <w:t xml:space="preserve">17. Copies chat history from the chat application and analyzes it to determine if the last </w:t>
        <w:br/>
        <w:t xml:space="preserve">message was sent by a specific user (e.g., "Rohan Das"). </w:t>
        <w:br/>
        <w:t xml:space="preserve">18. Humorous Response Generation </w:t>
        <w:br/>
        <w:t xml:space="preserve">19. Integrates with OpenAI's GPT-3.5-turbo model to generate funny, roast-style </w:t>
        <w:br/>
        <w:t xml:space="preserve">responses based on the analyzed chat history. </w:t>
        <w:br/>
        <w:t xml:space="preserve">20. Clipboard Operations </w:t>
        <w:br/>
        <w:t xml:space="preserve">21. Utilizes pyperclip to copy and paste text, facilitating the retrieval and insertion of </w:t>
        <w:br/>
        <w:t xml:space="preserve">chat messages. </w:t>
        <w:br/>
        <w:t xml:space="preserve">22. Uses pyautogui to perform mouse and keyboard operations, interacting with the </w:t>
        <w:br/>
        <w:t xml:space="preserve">chat application without manual intervention. </w:t>
        <w:br/>
        <w:t xml:space="preserve">23. Copies chat history from the chat application and analyzes it to determine if the last </w:t>
        <w:br/>
        <w:t xml:space="preserve">message was sent by a specific user (e.g., "Rohan Das"). </w:t>
        <w:br/>
        <w:t xml:space="preserve">24. Humorous Response Generation </w:t>
        <w:br/>
        <w:t xml:space="preserve">25. Integrates with OpenAI's GPT-3.5-turbo model to generate funny, roast-style </w:t>
        <w:br/>
        <w:t xml:space="preserve">responses based on the analyzed chat history. </w:t>
        <w:br/>
        <w:t xml:space="preserve">WORKFLOW </w:t>
        <w:br/>
        <w:t xml:space="preserve">• Initialization and Setup </w:t>
        <w:br/>
        <w:t xml:space="preserve">• Click on the Chrome icon to open the chat application. </w:t>
        <w:br/>
        <w:t xml:space="preserve">• Wait for a brief period to ensure the application is open and ready for interaction. </w:t>
        <w:br/>
        <w:t xml:space="preserve">• Chat History Retrieval </w:t>
        <w:br/>
        <w:t xml:space="preserve">• Periodically select and copy chat history by dragging the mouse over the chat </w:t>
        <w:br/>
        <w:t xml:space="preserve">area and using the copy shortcut. </w:t>
        <w:br/>
        <w:t xml:space="preserve">• Retrieve the copied text from the clipboard. </w:t>
        <w:br/>
        <w:t xml:space="preserve">• Message Analysis </w:t>
        <w:br/>
      </w:r>
    </w:p>
    <w:p>
      <w:r>
        <w:t xml:space="preserve">60 </w:t>
        <w:br/>
        <w:t xml:space="preserve"> </w:t>
        <w:br/>
        <w:t xml:space="preserve">• Analyze the copied chat history to check if the last message is from a specific </w:t>
        <w:br/>
        <w:t xml:space="preserve">user (e.g., "Rohan Das"). </w:t>
        <w:br/>
        <w:t xml:space="preserve">• If the last message is from the target user, send the chat history to OpenAI's </w:t>
        <w:br/>
        <w:t xml:space="preserve">GPT-3.5-turbo to generate a humorous response. </w:t>
        <w:br/>
        <w:t xml:space="preserve">• Copy the generated response to the clipboard. </w:t>
        <w:br/>
        <w:t xml:space="preserve">• Send Response </w:t>
        <w:br/>
        <w:t xml:space="preserve">• Click on the chat input area and paste the generated response. </w:t>
        <w:br/>
        <w:t xml:space="preserve">• Press 'Enter' to send the response. </w:t>
        <w:br/>
        <w:t xml:space="preserve">• Wait for a brief period to ensure the application is open and ready for interaction. </w:t>
        <w:br/>
        <w:t xml:space="preserve">• Chat History Retrieval </w:t>
        <w:br/>
        <w:t xml:space="preserve">• Retrieve the copied text from the clipboard. </w:t>
        <w:br/>
        <w:t xml:space="preserve">• Message Analysis </w:t>
        <w:br/>
        <w:t xml:space="preserve">• Analyze the copied chat history to check if the last message is from a specific </w:t>
        <w:br/>
        <w:t xml:space="preserve">user (e.g., "Rohan Das"). </w:t>
        <w:br/>
        <w:t xml:space="preserve">• Generate Response </w:t>
        <w:br/>
        <w:t xml:space="preserve">• Copy the generated response to the clipboard. </w:t>
        <w:br/>
        <w:t xml:space="preserve">• Send Response </w:t>
        <w:br/>
        <w:t xml:space="preserve">LIBRARIES USED </w:t>
        <w:br/>
        <w:t xml:space="preserve">1. pyautogui: For automating mouse and keyboard interactions. </w:t>
        <w:br/>
        <w:t xml:space="preserve">2. time: For adding delays between operations. </w:t>
        <w:br/>
        <w:t xml:space="preserve">3. pyperclip: For clipboard operations. </w:t>
        <w:br/>
        <w:t xml:space="preserve">4. openai: For interacting with OpenAI's GPT-3.5-turbo model. </w:t>
        <w:br/>
        <w:t xml:space="preserve"> </w:t>
        <w:br/>
        <w:t xml:space="preserve">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