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FFFFFF"/>
                <w:sz w:val="28"/>
              </w:rPr>
              <w:t xml:space="preserve">PREFACE </w:t>
            </w:r>
          </w:p>
        </w:tc>
      </w:tr>
    </w:tbl>
    <w:p>
      <w:pPr>
        <w:autoSpaceDN w:val="0"/>
        <w:autoSpaceDE w:val="0"/>
        <w:widowControl/>
        <w:spacing w:line="250" w:lineRule="auto" w:before="104" w:after="236"/>
        <w:ind w:left="88" w:right="100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Welcome to the "Ultimate HTML Handbook," your comprehensive guide to mastering HTML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programming. This handbook is designed for beginners and anyone looking to strengthen their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foundational knowledge of HTML, the fundamental language for creating web pages.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430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PURPOSE AND AUDIENCE </w:t>
            </w:r>
          </w:p>
        </w:tc>
      </w:tr>
    </w:tbl>
    <w:p>
      <w:pPr>
        <w:autoSpaceDN w:val="0"/>
        <w:autoSpaceDE w:val="0"/>
        <w:widowControl/>
        <w:spacing w:line="250" w:lineRule="auto" w:before="104" w:after="0"/>
        <w:ind w:left="88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This handbook aims to make web development accessible and enjoyable for everyone. Whether you're a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student new to coding, a professional seeking to enhance your skills, or an enthusiast exploring HTML,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this handbook will definitely be helpful. </w:t>
      </w:r>
    </w:p>
    <w:p>
      <w:pPr>
        <w:autoSpaceDN w:val="0"/>
        <w:autoSpaceDE w:val="0"/>
        <w:widowControl/>
        <w:spacing w:line="245" w:lineRule="auto" w:before="240" w:after="236"/>
        <w:ind w:left="88" w:right="57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HTML’s simplicity and universal use make it an essential starting point for anyone interested in web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development.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430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STRUCTURE AND CONTENT </w:t>
            </w:r>
          </w:p>
        </w:tc>
      </w:tr>
    </w:tbl>
    <w:p>
      <w:pPr>
        <w:autoSpaceDN w:val="0"/>
        <w:autoSpaceDE w:val="0"/>
        <w:widowControl/>
        <w:spacing w:line="228" w:lineRule="auto" w:before="100" w:after="18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The handbook is divided into clear, concise sections, each focused on a specific aspect of HTML: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13"/>
        <w:gridCol w:w="4613"/>
      </w:tblGrid>
      <w:tr>
        <w:trPr>
          <w:trHeight w:hRule="exact" w:val="1432"/>
        </w:trPr>
        <w:tc>
          <w:tcPr>
            <w:tcW w:type="dxa" w:w="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448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5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4" w:after="0"/>
              <w:ind w:left="14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0"/>
              </w:rPr>
              <w:t xml:space="preserve">Fundamentals of HTML: Learn the basic structure and elements of HTML. </w:t>
            </w:r>
          </w:p>
          <w:p>
            <w:pPr>
              <w:autoSpaceDN w:val="0"/>
              <w:autoSpaceDE w:val="0"/>
              <w:widowControl/>
              <w:spacing w:line="228" w:lineRule="auto" w:before="52" w:after="0"/>
              <w:ind w:left="14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0"/>
              </w:rPr>
              <w:t xml:space="preserve">Styling with CSS: Understand how to enhance your HTML pages with CSS. </w:t>
            </w:r>
          </w:p>
          <w:p>
            <w:pPr>
              <w:autoSpaceDN w:val="0"/>
              <w:autoSpaceDE w:val="0"/>
              <w:widowControl/>
              <w:spacing w:line="252" w:lineRule="auto" w:before="50" w:after="0"/>
              <w:ind w:left="140" w:right="576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0"/>
              </w:rPr>
              <w:t xml:space="preserve">Interactive Elements: Explore how to create dynamic and interactive content using HTML.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0"/>
              </w:rPr>
              <w:t xml:space="preserve">Advanced Topics: Dive deeper into more complex HTML techniques and best practices.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430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WHY HTML? </w:t>
            </w:r>
          </w:p>
        </w:tc>
      </w:tr>
    </w:tbl>
    <w:p>
      <w:pPr>
        <w:autoSpaceDN w:val="0"/>
        <w:autoSpaceDE w:val="0"/>
        <w:widowControl/>
        <w:spacing w:line="252" w:lineRule="auto" w:before="102" w:after="0"/>
        <w:ind w:left="88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HTML is the backbone of the World Wide Web, providing the structure and semantics for web pages. It is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essential for anyone looking to build a career in web development or simply understand how websites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work. </w:t>
      </w:r>
    </w:p>
    <w:p>
      <w:pPr>
        <w:autoSpaceDN w:val="0"/>
        <w:autoSpaceDE w:val="0"/>
        <w:widowControl/>
        <w:spacing w:line="228" w:lineRule="auto" w:before="236" w:after="236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HTML’s versatility and ease of use make it an ideal starting point for aspiring web developers.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430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ACKNOWLEDGEMENTS </w:t>
            </w:r>
          </w:p>
        </w:tc>
      </w:tr>
    </w:tbl>
    <w:p>
      <w:pPr>
        <w:autoSpaceDN w:val="0"/>
        <w:autoSpaceDE w:val="0"/>
        <w:widowControl/>
        <w:spacing w:line="250" w:lineRule="auto" w:before="104" w:after="236"/>
        <w:ind w:left="88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I extend my gratitude to all the educators, developers, and contributors whose insights and expertise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have shaped the content of this handbook. Special thanks to the web development community for their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continuous support and inspiration.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430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CONCLUSION </w:t>
            </w:r>
          </w:p>
        </w:tc>
      </w:tr>
    </w:tbl>
    <w:p>
      <w:pPr>
        <w:autoSpaceDN w:val="0"/>
        <w:autoSpaceDE w:val="0"/>
        <w:widowControl/>
        <w:spacing w:line="250" w:lineRule="auto" w:before="104" w:after="0"/>
        <w:ind w:left="88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Learning web development through HTML can be both rewarding and empowering. The “Ultimate HTML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Handbook” aims to make your journey into web development smooth and enjoyable. Use this guide as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your companion to master HTML and creating impactful web experiences. </w:t>
      </w:r>
    </w:p>
    <w:p>
      <w:pPr>
        <w:autoSpaceDN w:val="0"/>
        <w:autoSpaceDE w:val="0"/>
        <w:widowControl/>
        <w:spacing w:line="228" w:lineRule="auto" w:before="2774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1 </w:t>
      </w:r>
    </w:p>
    <w:p>
      <w:pPr>
        <w:sectPr>
          <w:pgSz w:w="11906" w:h="16838"/>
          <w:pgMar w:top="770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430"/>
        </w:trPr>
        <w:tc>
          <w:tcPr>
            <w:tcW w:type="dxa" w:w="920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FFFFFF"/>
                <w:sz w:val="22"/>
              </w:rPr>
              <w:t xml:space="preserve">CONTENTS OF HANDBOOK </w:t>
            </w:r>
          </w:p>
        </w:tc>
      </w:tr>
    </w:tbl>
    <w:p>
      <w:pPr>
        <w:autoSpaceDN w:val="0"/>
        <w:autoSpaceDE w:val="0"/>
        <w:widowControl/>
        <w:spacing w:line="353" w:lineRule="auto" w:before="100" w:after="0"/>
        <w:ind w:left="0" w:right="78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Chapter 0 – Introduction ..................................................................................................................... 4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Then Why CSS &amp; JavaScript.............................................................................................................. 4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A Beautiful Analogy ......................................................................................................................... 4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Installing VS Code ........................................................................................................................... 4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Chapter 1 – Creating Our First Website ................................................................................................ 5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A Basic HTML Page .......................................................................................................................... 5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Important Notes ............................................................................................................................. 5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Comments In HTML ........................................................................................................................ 6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Case sensitivity ............................................................................................................................... 6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Chapter 1 – Practice set ...................................................................................................................... 7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Chapter 2 – Basic HTML Tags ............................................................................................................... 8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HTML Element ................................................................................................................................ 8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HTML Attributes .............................................................................................................................. 8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The Heading Tag .............................................................................................................................. 8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The Paragraph Tag ........................................................................................................................... 8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The Anchor Tag ............................................................................................................................... 8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The Img Tag..................................................................................................................................... 9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Bold, Italic and Underline Tags ......................................................................................................... 9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br Tag ............................................................................................................................................. 9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Big And Small Tags .......................................................................................................................... 9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hr Tag ............................................................................................................................................. 9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Subscript &amp; Superscript ................................................................................................................... 9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Pre Tag ........................................................................................................................................... 9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Chapter 2 – Practice Set .................................................................................................................... 10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Chapter 3 – Creating A Page Layout ................................................................................................... 11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Link Attributes .............................................................................................................................. 11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The div Tag .................................................................................................................................... 12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The Span Tag ................................................................................................................................ 12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Chapter 3 – Practice Set .................................................................................................................... 13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Chapter 4 – Lists, Tables &amp; forms ....................................................................................................... 14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Lists ............................................................................................................................................. 14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Unordered list ............................................................................................................................... 14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Ordered list .................................................................................................................................. 14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Tables .......................................................................................................................................... 14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Colspan attribute .......................................................................................................................... 15 </w:t>
      </w:r>
    </w:p>
    <w:p>
      <w:pPr>
        <w:autoSpaceDN w:val="0"/>
        <w:autoSpaceDE w:val="0"/>
        <w:widowControl/>
        <w:spacing w:line="228" w:lineRule="auto" w:before="484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2 </w:t>
      </w:r>
    </w:p>
    <w:p>
      <w:pPr>
        <w:sectPr>
          <w:pgSz w:w="11906" w:h="16838"/>
          <w:pgMar w:top="720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338" w:lineRule="auto" w:before="0" w:after="0"/>
        <w:ind w:left="0" w:right="28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HTML Forms ................................................................................................................................. 15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Embedding videos ......................................................................................................................... 16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Attributes for video ........................................................................................................................ 16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Chapter 4 – Practice Set .................................................................................................................... 17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Chapter 5 – SEO ............................................................................................................................... 18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Types of SEO ................................................................................................................................. 18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HTML SEO .................................................................................................................................... 18 </w:t>
      </w:r>
    </w:p>
    <w:p>
      <w:pPr>
        <w:autoSpaceDN w:val="0"/>
        <w:autoSpaceDE w:val="0"/>
        <w:widowControl/>
        <w:spacing w:line="228" w:lineRule="auto" w:before="11676" w:after="0"/>
        <w:ind w:left="0" w:right="2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3 </w:t>
      </w:r>
    </w:p>
    <w:p>
      <w:pPr>
        <w:sectPr>
          <w:pgSz w:w="11906" w:h="16838"/>
          <w:pgMar w:top="720" w:right="137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34"/>
      </w:tblGrid>
      <w:tr>
        <w:trPr>
          <w:trHeight w:hRule="exact" w:val="514"/>
        </w:trPr>
        <w:tc>
          <w:tcPr>
            <w:tcW w:type="dxa" w:w="920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2808" w:firstLine="0"/>
              <w:jc w:val="right"/>
            </w:pPr>
            <w:r>
              <w:rPr>
                <w:rFonts w:ascii="Aptos" w:hAnsi="Aptos" w:eastAsia="Aptos"/>
                <w:b w:val="0"/>
                <w:i w:val="0"/>
                <w:color w:val="FFFFFF"/>
                <w:sz w:val="28"/>
              </w:rPr>
              <w:t xml:space="preserve"> CHAPTER 0 – INTRODUCTION </w:t>
            </w:r>
          </w:p>
        </w:tc>
      </w:tr>
    </w:tbl>
    <w:p>
      <w:pPr>
        <w:autoSpaceDN w:val="0"/>
        <w:autoSpaceDE w:val="0"/>
        <w:widowControl/>
        <w:spacing w:line="254" w:lineRule="auto" w:before="102" w:after="242"/>
        <w:ind w:left="88" w:right="72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HTML, which stands for "HyperText Markup Language," is the foundational language of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web. It's used to create and structure websites. By utilizing HTML tags, we can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define the appearance and layout of a website. With a good grasp of these tags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their proper usage, creating beautiful websites becomes straightforward and efficient!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34"/>
      </w:tblGrid>
      <w:tr>
        <w:trPr>
          <w:trHeight w:hRule="exact" w:val="514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THEN WHY CSS &amp; JAVASCRIPT 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0"/>
        <w:ind w:left="88" w:right="129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HTML is used to define the layout of a page, providing a barebone structure for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content. </w:t>
      </w:r>
    </w:p>
    <w:p>
      <w:pPr>
        <w:autoSpaceDN w:val="0"/>
        <w:autoSpaceDE w:val="0"/>
        <w:widowControl/>
        <w:spacing w:line="228" w:lineRule="auto" w:before="246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CSS is used to add styling to that barebone page created using HTML. </w:t>
      </w:r>
    </w:p>
    <w:p>
      <w:pPr>
        <w:autoSpaceDN w:val="0"/>
        <w:autoSpaceDE w:val="0"/>
        <w:widowControl/>
        <w:spacing w:line="245" w:lineRule="auto" w:before="244" w:after="244"/>
        <w:ind w:left="88" w:right="86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JavaScript is used to program logic for the page layout e.g. What happens when a user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hovers on a text, when to hide or show elements etc.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34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A BEAUTIFUL ANALOGY </w:t>
            </w:r>
          </w:p>
        </w:tc>
      </w:tr>
    </w:tbl>
    <w:p>
      <w:pPr>
        <w:autoSpaceDN w:val="0"/>
        <w:autoSpaceDE w:val="0"/>
        <w:widowControl/>
        <w:spacing w:line="257" w:lineRule="auto" w:before="102" w:after="0"/>
        <w:ind w:left="448" w:right="561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HTML = Car body (only metal)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CSS = Car paint, decoration etc. </w:t>
      </w:r>
    </w:p>
    <w:p>
      <w:pPr>
        <w:autoSpaceDN w:val="0"/>
        <w:autoSpaceDE w:val="0"/>
        <w:widowControl/>
        <w:spacing w:line="242" w:lineRule="auto" w:before="42" w:after="0"/>
        <w:ind w:left="4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JavaScript = Car engine + Interior logic </w:t>
      </w:r>
    </w:p>
    <w:p>
      <w:pPr>
        <w:autoSpaceDN w:val="0"/>
        <w:autoSpaceDE w:val="0"/>
        <w:widowControl/>
        <w:spacing w:line="240" w:lineRule="auto" w:before="42" w:after="0"/>
        <w:ind w:left="8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18809" cy="20535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809" cy="2053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238" w:after="246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will start learning how to build beautiful websites in this course.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34"/>
      </w:tblGrid>
      <w:tr>
        <w:trPr>
          <w:trHeight w:hRule="exact" w:val="510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INSTALLING VS CODE 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0"/>
        <w:ind w:left="88" w:right="158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can use any text editor of our choice. Here I am using VS Code because it is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lightweight, opensource &amp; from Microsoft. </w:t>
      </w:r>
    </w:p>
    <w:p>
      <w:pPr>
        <w:autoSpaceDN w:val="0"/>
        <w:autoSpaceDE w:val="0"/>
        <w:widowControl/>
        <w:spacing w:line="245" w:lineRule="auto" w:before="246" w:after="0"/>
        <w:ind w:left="88" w:right="720" w:firstLine="0"/>
        <w:jc w:val="left"/>
      </w:pPr>
      <w:r>
        <w:rPr>
          <w:rFonts w:ascii="Aptos" w:hAnsi="Aptos" w:eastAsia="Aptos"/>
          <w:b/>
          <w:i/>
          <w:color w:val="000000"/>
          <w:sz w:val="24"/>
        </w:rPr>
        <w:t xml:space="preserve">Note: </w:t>
      </w:r>
      <w:r>
        <w:rPr>
          <w:rFonts w:ascii="Aptos" w:hAnsi="Aptos" w:eastAsia="Aptos"/>
          <w:b w:val="0"/>
          <w:i/>
          <w:color w:val="000000"/>
          <w:sz w:val="24"/>
        </w:rPr>
        <w:t xml:space="preserve">You can write HTML even in Notepad. Text editors like VS Code just makes these </w:t>
      </w:r>
      <w:r>
        <w:rPr>
          <w:rFonts w:ascii="Aptos" w:hAnsi="Aptos" w:eastAsia="Aptos"/>
          <w:b w:val="0"/>
          <w:i/>
          <w:color w:val="000000"/>
          <w:sz w:val="24"/>
        </w:rPr>
        <w:t xml:space="preserve">things easier. </w:t>
      </w:r>
    </w:p>
    <w:p>
      <w:pPr>
        <w:autoSpaceDN w:val="0"/>
        <w:autoSpaceDE w:val="0"/>
        <w:widowControl/>
        <w:spacing w:line="228" w:lineRule="auto" w:before="1352" w:after="0"/>
        <w:ind w:left="0" w:right="678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4 </w:t>
      </w:r>
    </w:p>
    <w:p>
      <w:pPr>
        <w:sectPr>
          <w:pgSz w:w="11906" w:h="16838"/>
          <w:pgMar w:top="720" w:right="720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31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FFFFFF"/>
                <w:sz w:val="28"/>
              </w:rPr>
              <w:t xml:space="preserve"> CHAPTER 1 – CREATING OUR FIRST WEBSITE 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244"/>
        <w:ind w:left="88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start building a website by creating a file named index.html. index.html is a special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filename which is presented when the website root address is typed.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A BASIC HTML PAGE </w:t>
            </w:r>
          </w:p>
        </w:tc>
      </w:tr>
    </w:tbl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42"/>
        </w:trPr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&lt;!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Doctype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html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Specifies this is an html 5 document --&gt;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340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html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Root of an HTML page--&gt;</w:t>
            </w:r>
          </w:p>
        </w:tc>
      </w:tr>
    </w:tbl>
    <w:p>
      <w:pPr>
        <w:autoSpaceDN w:val="0"/>
        <w:autoSpaceDE w:val="0"/>
        <w:widowControl/>
        <w:spacing w:line="4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42"/>
        </w:trPr>
        <w:tc>
          <w:tcPr>
            <w:tcW w:type="dxa" w:w="69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head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Contains page metadata. --&gt;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.0000000000001" w:type="dxa"/>
      </w:tblPr>
      <w:tblGrid>
        <w:gridCol w:w="9226"/>
      </w:tblGrid>
      <w:tr>
        <w:trPr>
          <w:trHeight w:hRule="exact" w:val="340"/>
        </w:trPr>
        <w:tc>
          <w:tcPr>
            <w:tcW w:type="dxa" w:w="78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30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title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>Harry's Website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title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Contains title --&gt;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40"/>
        </w:trPr>
        <w:tc>
          <w:tcPr>
            <w:tcW w:type="dxa" w:w="504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head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4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42"/>
        </w:trPr>
        <w:tc>
          <w:tcPr>
            <w:tcW w:type="dxa" w:w="86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body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The main body of the page (rendered by the browser) --&gt;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.0000000000001" w:type="dxa"/>
      </w:tblPr>
      <w:tblGrid>
        <w:gridCol w:w="9226"/>
      </w:tblGrid>
      <w:tr>
        <w:trPr>
          <w:trHeight w:hRule="exact" w:val="340"/>
        </w:trPr>
        <w:tc>
          <w:tcPr>
            <w:tcW w:type="dxa" w:w="764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30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h1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This is a heading &lt;h1&gt; - heading tag --&gt;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.0000000000001" w:type="dxa"/>
      </w:tblPr>
      <w:tblGrid>
        <w:gridCol w:w="9226"/>
      </w:tblGrid>
      <w:tr>
        <w:trPr>
          <w:trHeight w:hRule="exact" w:val="340"/>
        </w:trPr>
        <w:tc>
          <w:tcPr>
            <w:tcW w:type="dxa" w:w="72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30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p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My paragraph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p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Paragraph tag --&gt;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42"/>
        </w:trPr>
        <w:tc>
          <w:tcPr>
            <w:tcW w:type="dxa" w:w="66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body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Closing body tag. --&gt;</w:t>
            </w:r>
          </w:p>
        </w:tc>
      </w:tr>
    </w:tbl>
    <w:p>
      <w:pPr>
        <w:autoSpaceDN w:val="0"/>
        <w:autoSpaceDE w:val="0"/>
        <w:widowControl/>
        <w:spacing w:line="4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4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html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8" w:lineRule="auto" w:before="578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A tag is like a container for either content or other HTML tags.</w:t>
      </w:r>
    </w:p>
    <w:p>
      <w:pPr>
        <w:autoSpaceDN w:val="0"/>
        <w:autoSpaceDE w:val="0"/>
        <w:widowControl/>
        <w:spacing w:line="240" w:lineRule="auto" w:before="42" w:after="244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4050" cy="1153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31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IMPORTANT NOTES </w:t>
            </w:r>
          </w:p>
        </w:tc>
      </w:tr>
    </w:tbl>
    <w:p>
      <w:pPr>
        <w:autoSpaceDN w:val="0"/>
        <w:autoSpaceDE w:val="0"/>
        <w:widowControl/>
        <w:spacing w:line="242" w:lineRule="auto" w:before="102" w:after="0"/>
        <w:ind w:left="4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&lt;head&gt; &amp; &lt;body&gt; tags are children of HTML tag. </w:t>
      </w:r>
    </w:p>
    <w:p>
      <w:pPr>
        <w:autoSpaceDN w:val="0"/>
        <w:autoSpaceDE w:val="0"/>
        <w:widowControl/>
        <w:spacing w:line="240" w:lineRule="auto" w:before="44" w:after="0"/>
        <w:ind w:left="4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HTML is the parent of &lt;head&gt; &amp; &lt;body&gt; tags. </w:t>
      </w:r>
    </w:p>
    <w:p>
      <w:pPr>
        <w:autoSpaceDN w:val="0"/>
        <w:tabs>
          <w:tab w:pos="808" w:val="left"/>
        </w:tabs>
        <w:autoSpaceDE w:val="0"/>
        <w:widowControl/>
        <w:spacing w:line="252" w:lineRule="auto" w:before="44" w:after="0"/>
        <w:ind w:left="44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Most of the HTML elements have opening &amp; closing tag with content in between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opening &amp; closing tags. </w:t>
      </w:r>
    </w:p>
    <w:p>
      <w:pPr>
        <w:autoSpaceDN w:val="0"/>
        <w:autoSpaceDE w:val="0"/>
        <w:widowControl/>
        <w:spacing w:line="257" w:lineRule="auto" w:before="44" w:after="0"/>
        <w:ind w:left="44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Some HTML tags have no content. These are called Empty elements e.g. &lt;br&gt;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We can either use .htm or .html extension. </w:t>
      </w:r>
    </w:p>
    <w:p>
      <w:pPr>
        <w:autoSpaceDN w:val="0"/>
        <w:tabs>
          <w:tab w:pos="808" w:val="left"/>
        </w:tabs>
        <w:autoSpaceDE w:val="0"/>
        <w:widowControl/>
        <w:spacing w:line="252" w:lineRule="auto" w:before="44" w:after="0"/>
        <w:ind w:left="44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you can use “inspect element” or “view page source” option from Chrome to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look into a website’s HTML Code. </w:t>
      </w:r>
    </w:p>
    <w:p>
      <w:pPr>
        <w:autoSpaceDN w:val="0"/>
        <w:autoSpaceDE w:val="0"/>
        <w:widowControl/>
        <w:spacing w:line="228" w:lineRule="auto" w:before="936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5 </w:t>
      </w:r>
    </w:p>
    <w:p>
      <w:pPr>
        <w:sectPr>
          <w:pgSz w:w="11906" w:h="16838"/>
          <w:pgMar w:top="720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COMMENTS IN HTML 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362"/>
        <w:ind w:left="88" w:right="28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Comments in HTML are used to mark text which should not be parsed. They can help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document the source code.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58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HTML COMMENT --&gt;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CASE SENSITIVITY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HTML is a case insensitive language. &lt;H1&gt; and &lt;h1&gt; tags are the same. </w:t>
      </w:r>
    </w:p>
    <w:p>
      <w:pPr>
        <w:autoSpaceDN w:val="0"/>
        <w:autoSpaceDE w:val="0"/>
        <w:widowControl/>
        <w:spacing w:line="228" w:lineRule="auto" w:before="10262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6 </w:t>
      </w:r>
    </w:p>
    <w:p>
      <w:pPr>
        <w:sectPr>
          <w:pgSz w:w="11906" w:h="16838"/>
          <w:pgMar w:top="1256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81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FFFFFF"/>
                <w:sz w:val="28"/>
              </w:rPr>
              <w:t xml:space="preserve"> CHAPTER 1 – PRACTICE SET </w:t>
            </w:r>
          </w:p>
        </w:tc>
      </w:tr>
    </w:tbl>
    <w:p>
      <w:pPr>
        <w:autoSpaceDN w:val="0"/>
        <w:tabs>
          <w:tab w:pos="808" w:val="left"/>
        </w:tabs>
        <w:autoSpaceDE w:val="0"/>
        <w:widowControl/>
        <w:spacing w:line="245" w:lineRule="auto" w:before="102" w:after="0"/>
        <w:ind w:left="448" w:right="72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Inspect your favourite website and change something on the page which is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displayed. </w:t>
      </w:r>
    </w:p>
    <w:p>
      <w:pPr>
        <w:autoSpaceDN w:val="0"/>
        <w:tabs>
          <w:tab w:pos="808" w:val="left"/>
        </w:tabs>
        <w:autoSpaceDE w:val="0"/>
        <w:widowControl/>
        <w:spacing w:line="245" w:lineRule="auto" w:before="46" w:after="0"/>
        <w:ind w:left="448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Go to your favourite website and try to view the page source and write the exact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lines of code. Does it clone the website? Why? </w:t>
      </w:r>
    </w:p>
    <w:p>
      <w:pPr>
        <w:autoSpaceDN w:val="0"/>
        <w:autoSpaceDE w:val="0"/>
        <w:widowControl/>
        <w:spacing w:line="228" w:lineRule="auto" w:before="42" w:after="0"/>
        <w:ind w:left="44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Write any HTML code inside a text file. Does it work if you write it using notepad? </w:t>
      </w:r>
    </w:p>
    <w:p>
      <w:pPr>
        <w:autoSpaceDN w:val="0"/>
        <w:autoSpaceDE w:val="0"/>
        <w:widowControl/>
        <w:spacing w:line="228" w:lineRule="auto" w:before="10878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7 </w:t>
      </w:r>
    </w:p>
    <w:p>
      <w:pPr>
        <w:sectPr>
          <w:pgSz w:w="11906" w:h="16838"/>
          <w:pgMar w:top="1256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67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FFFFFF"/>
                <w:sz w:val="28"/>
              </w:rPr>
              <w:t xml:space="preserve"> CHAPTER 2 – BASIC HTML TAGS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242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can add elements inside the body tag to define the page layout.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HTML ELEMENT </w:t>
            </w:r>
          </w:p>
        </w:tc>
      </w:tr>
    </w:tbl>
    <w:p>
      <w:pPr>
        <w:autoSpaceDN w:val="0"/>
        <w:autoSpaceDE w:val="0"/>
        <w:widowControl/>
        <w:spacing w:line="228" w:lineRule="auto" w:before="100" w:after="36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An HTML element consists of everything from the starting tag to the ending tag.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318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body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Opening tag --&gt;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8.0000000000001" w:type="dxa"/>
      </w:tblPr>
      <w:tblGrid>
        <w:gridCol w:w="9226"/>
      </w:tblGrid>
      <w:tr>
        <w:trPr>
          <w:trHeight w:hRule="exact" w:val="340"/>
        </w:trPr>
        <w:tc>
          <w:tcPr>
            <w:tcW w:type="dxa" w:w="516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24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Content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380"/>
        </w:trPr>
        <w:tc>
          <w:tcPr>
            <w:tcW w:type="dxa" w:w="9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8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body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Closing tag --&gt;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456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HTML ATTRIBUTES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HTML attributes are used to add more information corresponding to an HTML tag. </w:t>
      </w:r>
    </w:p>
    <w:p>
      <w:pPr>
        <w:autoSpaceDN w:val="0"/>
        <w:autoSpaceDE w:val="0"/>
        <w:widowControl/>
        <w:spacing w:line="228" w:lineRule="auto" w:before="242" w:after="270"/>
        <w:ind w:left="88" w:right="0" w:firstLine="0"/>
        <w:jc w:val="left"/>
      </w:pPr>
      <w:r>
        <w:rPr>
          <w:rFonts w:ascii="Aptos" w:hAnsi="Aptos" w:eastAsia="Aptos"/>
          <w:b/>
          <w:i/>
          <w:color w:val="000000"/>
          <w:sz w:val="24"/>
        </w:rPr>
        <w:t xml:space="preserve">Example: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60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8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a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href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2"/>
              </w:rPr>
              <w:t>https://codewithharry.com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FF5370"/>
                <w:sz w:val="22"/>
              </w:rPr>
              <w:t>/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Harry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a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8" w:lineRule="auto" w:before="100" w:after="242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can either use single or double quotes in attributes.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458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THE HEADING TAG 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27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Heading tag is used to mark headings in HTML. From h1 to h6, we have tags for the most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important to the least important heading.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320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8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h1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Most important heading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h1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42"/>
        </w:trPr>
        <w:tc>
          <w:tcPr>
            <w:tcW w:type="dxa" w:w="63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h2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Another heading H2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h2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40"/>
        </w:trPr>
        <w:tc>
          <w:tcPr>
            <w:tcW w:type="dxa" w:w="63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h3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Another heading H3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h3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40"/>
        </w:trPr>
        <w:tc>
          <w:tcPr>
            <w:tcW w:type="dxa" w:w="63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h4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Another heading H4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h4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40"/>
        </w:trPr>
        <w:tc>
          <w:tcPr>
            <w:tcW w:type="dxa" w:w="63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h5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Another heading H5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h5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30"/>
        </w:trPr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h6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Another heading H6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h6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8" w:lineRule="auto" w:before="50" w:after="244"/>
        <w:ind w:left="88" w:right="0" w:firstLine="0"/>
        <w:jc w:val="left"/>
      </w:pPr>
      <w:r>
        <w:rPr>
          <w:rFonts w:ascii="Aptos" w:hAnsi="Aptos" w:eastAsia="Aptos"/>
          <w:b/>
          <w:i/>
          <w:color w:val="000000"/>
          <w:sz w:val="24"/>
        </w:rPr>
        <w:t>Note</w:t>
      </w:r>
      <w:r>
        <w:rPr>
          <w:rFonts w:ascii="Aptos" w:hAnsi="Aptos" w:eastAsia="Aptos"/>
          <w:b w:val="0"/>
          <w:i/>
          <w:color w:val="000000"/>
          <w:sz w:val="24"/>
        </w:rPr>
        <w:t xml:space="preserve">: We should not use HTML headings to make text thick or bold.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0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THE PARAGRAPH TAG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27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Paragraph tags are used to add paragraph to an HTML page.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60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0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p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This is a paragraph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p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THE ANCHOR TAG </w:t>
            </w:r>
          </w:p>
        </w:tc>
      </w:tr>
    </w:tbl>
    <w:p>
      <w:pPr>
        <w:autoSpaceDN w:val="0"/>
        <w:autoSpaceDE w:val="0"/>
        <w:widowControl/>
        <w:spacing w:line="228" w:lineRule="auto" w:before="100" w:after="268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Anchor Tag is used to add links to an existing content inside an HTML page.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58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a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href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2"/>
              </w:rPr>
              <w:t>https://google.com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click me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a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 xml:space="preserve">&gt; </w:t>
            </w:r>
          </w:p>
        </w:tc>
      </w:tr>
    </w:tbl>
    <w:p>
      <w:pPr>
        <w:autoSpaceDN w:val="0"/>
        <w:autoSpaceDE w:val="0"/>
        <w:widowControl/>
        <w:spacing w:line="228" w:lineRule="auto" w:before="880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8 </w:t>
      </w:r>
    </w:p>
    <w:p>
      <w:pPr>
        <w:sectPr>
          <w:pgSz w:w="11906" w:h="16838"/>
          <w:pgMar w:top="720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THE IMG TAG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268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&lt;img&gt; tag is used to add images in an HTML page.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60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8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img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src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2"/>
              </w:rPr>
              <w:t>image.jpg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"&gt;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BOLD, ITALIC AND UNDERLINE TAGS </w:t>
            </w:r>
          </w:p>
        </w:tc>
      </w:tr>
    </w:tbl>
    <w:p>
      <w:pPr>
        <w:autoSpaceDN w:val="0"/>
        <w:autoSpaceDE w:val="0"/>
        <w:widowControl/>
        <w:spacing w:line="228" w:lineRule="auto" w:before="100" w:after="27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can use </w:t>
      </w:r>
      <w:r>
        <w:rPr>
          <w:rFonts w:ascii="Aptos" w:hAnsi="Aptos" w:eastAsia="Aptos"/>
          <w:b/>
          <w:i w:val="0"/>
          <w:color w:val="000000"/>
          <w:sz w:val="24"/>
        </w:rPr>
        <w:t>bold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, </w:t>
      </w:r>
      <w:r>
        <w:rPr>
          <w:rFonts w:ascii="Aptos" w:hAnsi="Aptos" w:eastAsia="Aptos"/>
          <w:b w:val="0"/>
          <w:i/>
          <w:color w:val="000000"/>
          <w:sz w:val="24"/>
        </w:rPr>
        <w:t>italic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and </w:t>
      </w:r>
      <w:r>
        <w:rPr>
          <w:rFonts w:ascii="Aptos" w:hAnsi="Aptos" w:eastAsia="Aptos"/>
          <w:b w:val="0"/>
          <w:i w:val="0"/>
          <w:color w:val="000000"/>
          <w:sz w:val="24"/>
          <w:u w:val="single"/>
        </w:rPr>
        <w:t>underline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tags to highlight the text as follows: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92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b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This is bold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b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284"/>
        </w:trPr>
        <w:tc>
          <w:tcPr>
            <w:tcW w:type="dxa" w:w="596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i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This is italic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i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354"/>
        </w:trPr>
        <w:tc>
          <w:tcPr>
            <w:tcW w:type="dxa" w:w="9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4" w:after="0"/>
              <w:ind w:left="8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u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This is underline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u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0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BR TAG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244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&lt;br&gt; tag is used to create line breaks in an HTML document.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56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4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br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BIG AND SMALL TAGS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can make text a bit larger and a bit smaller using &lt;big&gt; and &lt;small&gt; tags </w:t>
      </w:r>
    </w:p>
    <w:p>
      <w:pPr>
        <w:autoSpaceDN w:val="0"/>
        <w:autoSpaceDE w:val="0"/>
        <w:widowControl/>
        <w:spacing w:line="228" w:lineRule="auto" w:before="44" w:after="27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respectively.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92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8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big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>Hello world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big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352"/>
        </w:trPr>
        <w:tc>
          <w:tcPr>
            <w:tcW w:type="dxa" w:w="9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2" w:after="0"/>
              <w:ind w:left="8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small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>Hello world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small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HR TAG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244"/>
        <w:ind w:left="0" w:right="0" w:firstLine="0"/>
        <w:jc w:val="center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&lt;hr&gt; tag in HTML is used to create a horizontal ruler often used to separate the content.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58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hr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SUBSCRIPT &amp; SUPERSCRIPT </w:t>
            </w:r>
          </w:p>
        </w:tc>
      </w:tr>
    </w:tbl>
    <w:p>
      <w:pPr>
        <w:autoSpaceDN w:val="0"/>
        <w:autoSpaceDE w:val="0"/>
        <w:widowControl/>
        <w:spacing w:line="228" w:lineRule="auto" w:before="100" w:after="27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can add subscript and superscripts in HTML as follows: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92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0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this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sub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is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sub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subscript.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352"/>
        </w:trPr>
        <w:tc>
          <w:tcPr>
            <w:tcW w:type="dxa" w:w="9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8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this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sub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is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sup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superscript.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PRE TAG </w:t>
            </w:r>
          </w:p>
        </w:tc>
      </w:tr>
    </w:tbl>
    <w:p>
      <w:pPr>
        <w:autoSpaceDN w:val="0"/>
        <w:autoSpaceDE w:val="0"/>
        <w:widowControl/>
        <w:spacing w:line="228" w:lineRule="auto" w:before="100" w:after="0"/>
        <w:ind w:left="0" w:right="0" w:firstLine="0"/>
        <w:jc w:val="center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HTML always ignores extra spaces and newlines. In order to display a piece of text as is, </w:t>
      </w:r>
    </w:p>
    <w:p>
      <w:pPr>
        <w:autoSpaceDN w:val="0"/>
        <w:autoSpaceDE w:val="0"/>
        <w:widowControl/>
        <w:spacing w:line="228" w:lineRule="auto" w:before="42" w:after="27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use pre tag.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92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pre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8.0000000000001" w:type="dxa"/>
      </w:tblPr>
      <w:tblGrid>
        <w:gridCol w:w="9226"/>
      </w:tblGrid>
      <w:tr>
        <w:trPr>
          <w:trHeight w:hRule="exact" w:val="284"/>
        </w:trPr>
        <w:tc>
          <w:tcPr>
            <w:tcW w:type="dxa" w:w="57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24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This is written. 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8.0000000000001" w:type="dxa"/>
      </w:tblPr>
      <w:tblGrid>
        <w:gridCol w:w="9226"/>
      </w:tblGrid>
      <w:tr>
        <w:trPr>
          <w:trHeight w:hRule="exact" w:val="286"/>
        </w:trPr>
        <w:tc>
          <w:tcPr>
            <w:tcW w:type="dxa" w:w="52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4" w:after="0"/>
              <w:ind w:left="36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using pre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8.0000000000001" w:type="dxa"/>
      </w:tblPr>
      <w:tblGrid>
        <w:gridCol w:w="9226"/>
      </w:tblGrid>
      <w:tr>
        <w:trPr>
          <w:trHeight w:hRule="exact" w:val="286"/>
        </w:trPr>
        <w:tc>
          <w:tcPr>
            <w:tcW w:type="dxa" w:w="492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2" w:after="0"/>
              <w:ind w:left="36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tag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1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0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 xml:space="preserve"> 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pre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8" w:lineRule="auto" w:before="600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9 </w:t>
      </w:r>
    </w:p>
    <w:p>
      <w:pPr>
        <w:sectPr>
          <w:pgSz w:w="11906" w:h="16838"/>
          <w:pgMar w:top="720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8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FFFFFF"/>
                <w:sz w:val="28"/>
              </w:rPr>
              <w:t xml:space="preserve"> CHAPTER 2 – PRACTICE SET </w:t>
            </w:r>
          </w:p>
        </w:tc>
      </w:tr>
    </w:tbl>
    <w:p>
      <w:pPr>
        <w:autoSpaceDN w:val="0"/>
        <w:tabs>
          <w:tab w:pos="808" w:val="left"/>
        </w:tabs>
        <w:autoSpaceDE w:val="0"/>
        <w:widowControl/>
        <w:spacing w:line="245" w:lineRule="auto" w:before="102" w:after="0"/>
        <w:ind w:left="448" w:right="43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Create an HTML page with a heading (title heading), a primary heading and a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subheading. Which tags did you use? </w:t>
      </w:r>
    </w:p>
    <w:p>
      <w:pPr>
        <w:autoSpaceDN w:val="0"/>
        <w:autoSpaceDE w:val="0"/>
        <w:widowControl/>
        <w:spacing w:line="250" w:lineRule="auto" w:before="44" w:after="0"/>
        <w:ind w:left="448" w:right="158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Create a page with 5 wallpaper images taken from the internet. </w:t>
      </w: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Use &lt;br&gt; and &lt;hr&gt; tags to display a piece of text with line breaks. </w:t>
      </w:r>
      <w:r>
        <w:rPr>
          <w:rFonts w:ascii="Aptos" w:hAnsi="Aptos" w:eastAsia="Aptos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Try to write the following Chemical equation using HTML. </w:t>
      </w:r>
    </w:p>
    <w:p>
      <w:pPr>
        <w:autoSpaceDN w:val="0"/>
        <w:tabs>
          <w:tab w:pos="1528" w:val="left"/>
        </w:tabs>
        <w:autoSpaceDE w:val="0"/>
        <w:widowControl/>
        <w:spacing w:line="245" w:lineRule="auto" w:before="44" w:after="0"/>
        <w:ind w:left="448" w:right="3888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C + O</w:t>
      </w:r>
      <w:r>
        <w:rPr>
          <w:rFonts w:ascii="Aptos" w:hAnsi="Aptos" w:eastAsia="Aptos"/>
          <w:b w:val="0"/>
          <w:i w:val="0"/>
          <w:color w:val="000000"/>
          <w:sz w:val="14"/>
        </w:rPr>
        <w:t>2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= CO</w:t>
      </w:r>
      <w:r>
        <w:rPr>
          <w:rFonts w:ascii="Aptos" w:hAnsi="Aptos" w:eastAsia="Aptos"/>
          <w:b w:val="0"/>
          <w:i w:val="0"/>
          <w:color w:val="000000"/>
          <w:sz w:val="14"/>
        </w:rPr>
        <w:t xml:space="preserve">2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>5.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Try to write a Wikipedia article using HTML. </w:t>
      </w:r>
    </w:p>
    <w:p>
      <w:pPr>
        <w:autoSpaceDN w:val="0"/>
        <w:autoSpaceDE w:val="0"/>
        <w:widowControl/>
        <w:spacing w:line="228" w:lineRule="auto" w:before="11278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10 </w:t>
      </w:r>
    </w:p>
    <w:p>
      <w:pPr>
        <w:sectPr>
          <w:pgSz w:w="11906" w:h="16838"/>
          <w:pgMar w:top="720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31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FFFFFF"/>
                <w:sz w:val="28"/>
              </w:rPr>
              <w:t xml:space="preserve"> CHAPTER 3 – CREATING A PAGE LAYOUT 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When we use the right tag in right place, it results in a better page layout, better indexing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by search engines and better user experience. </w:t>
      </w:r>
    </w:p>
    <w:p>
      <w:pPr>
        <w:autoSpaceDN w:val="0"/>
        <w:autoSpaceDE w:val="0"/>
        <w:widowControl/>
        <w:spacing w:line="228" w:lineRule="auto" w:before="244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use the following tags to get the job done. 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23509" cy="21831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509" cy="2183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256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Inside the main tag we insert the following tags: </w:t>
      </w:r>
    </w:p>
    <w:p>
      <w:pPr>
        <w:autoSpaceDN w:val="0"/>
        <w:tabs>
          <w:tab w:pos="574" w:val="left"/>
          <w:tab w:pos="1058" w:val="left"/>
          <w:tab w:pos="1540" w:val="left"/>
        </w:tabs>
        <w:autoSpaceDE w:val="0"/>
        <w:widowControl/>
        <w:spacing w:line="262" w:lineRule="auto" w:before="310" w:after="0"/>
        <w:ind w:left="88" w:right="720" w:firstLine="0"/>
        <w:jc w:val="left"/>
      </w:pPr>
      <w:r>
        <w:rPr>
          <w:rFonts w:ascii="Consolas" w:hAnsi="Consolas" w:eastAsia="Consolas"/>
          <w:b w:val="0"/>
          <w:i w:val="0"/>
          <w:color w:val="464B5D"/>
          <w:sz w:val="22"/>
        </w:rPr>
        <w:t xml:space="preserve">&lt;!-- The main opening tag --&gt; </w:t>
      </w:r>
      <w:r>
        <w:br/>
      </w:r>
      <w:r>
        <w:rPr>
          <w:rFonts w:ascii="Consolas" w:hAnsi="Consolas" w:eastAsia="Consolas"/>
          <w:b w:val="0"/>
          <w:i w:val="0"/>
          <w:color w:val="89DDFF"/>
          <w:sz w:val="22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2"/>
        </w:rPr>
        <w:t>main</w:t>
      </w:r>
      <w:r>
        <w:rPr>
          <w:rFonts w:ascii="Consolas" w:hAnsi="Consolas" w:eastAsia="Consolas"/>
          <w:b w:val="0"/>
          <w:i w:val="0"/>
          <w:color w:val="89DDFF"/>
          <w:sz w:val="22"/>
        </w:rPr>
        <w:t xml:space="preserve">&gt; </w:t>
      </w:r>
      <w:r>
        <w:br/>
      </w:r>
      <w:r>
        <w:rPr>
          <w:rFonts w:ascii="Consolas" w:hAnsi="Consolas" w:eastAsia="Consolas"/>
          <w:b w:val="0"/>
          <w:i w:val="0"/>
          <w:color w:val="464B5D"/>
          <w:sz w:val="22"/>
        </w:rPr>
        <w:t xml:space="preserve">&lt;!-- A page section --&gt; </w:t>
      </w:r>
      <w:r>
        <w:br/>
      </w:r>
      <w:r>
        <w:rPr>
          <w:rFonts w:ascii="Consolas" w:hAnsi="Consolas" w:eastAsia="Consolas"/>
          <w:b w:val="0"/>
          <w:i w:val="0"/>
          <w:color w:val="89DDFF"/>
          <w:sz w:val="22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2"/>
        </w:rPr>
        <w:t>section</w:t>
      </w:r>
      <w:r>
        <w:rPr>
          <w:rFonts w:ascii="Consolas" w:hAnsi="Consolas" w:eastAsia="Consolas"/>
          <w:b w:val="0"/>
          <w:i w:val="0"/>
          <w:color w:val="89DDFF"/>
          <w:sz w:val="22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464B5D"/>
          <w:sz w:val="22"/>
        </w:rPr>
        <w:t xml:space="preserve">&lt;!-- A self-contained content --&gt;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2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2"/>
        </w:rPr>
        <w:t>article</w:t>
      </w:r>
      <w:r>
        <w:rPr>
          <w:rFonts w:ascii="Consolas" w:hAnsi="Consolas" w:eastAsia="Consolas"/>
          <w:b w:val="0"/>
          <w:i w:val="0"/>
          <w:color w:val="89DDFF"/>
          <w:sz w:val="22"/>
        </w:rPr>
        <w:t xml:space="preserve">&gt; </w:t>
      </w:r>
      <w:r>
        <w:br/>
      </w:r>
      <w:r>
        <w:tab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464B5D"/>
          <w:sz w:val="22"/>
        </w:rPr>
        <w:t xml:space="preserve">&lt;!-- Content goes here --&gt;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2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2"/>
        </w:rPr>
        <w:t>article</w:t>
      </w:r>
      <w:r>
        <w:rPr>
          <w:rFonts w:ascii="Consolas" w:hAnsi="Consolas" w:eastAsia="Consolas"/>
          <w:b w:val="0"/>
          <w:i w:val="0"/>
          <w:color w:val="89DDFF"/>
          <w:sz w:val="22"/>
        </w:rPr>
        <w:t xml:space="preserve">&gt; </w:t>
      </w:r>
      <w:r>
        <w:br/>
      </w:r>
      <w:r>
        <w:rPr>
          <w:rFonts w:ascii="Consolas" w:hAnsi="Consolas" w:eastAsia="Consolas"/>
          <w:b w:val="0"/>
          <w:i w:val="0"/>
          <w:color w:val="89DDFF"/>
          <w:sz w:val="22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2"/>
        </w:rPr>
        <w:t>section</w:t>
      </w:r>
      <w:r>
        <w:rPr>
          <w:rFonts w:ascii="Consolas" w:hAnsi="Consolas" w:eastAsia="Consolas"/>
          <w:b w:val="0"/>
          <w:i w:val="0"/>
          <w:color w:val="89DDFF"/>
          <w:sz w:val="22"/>
        </w:rPr>
        <w:t xml:space="preserve">&gt; </w:t>
      </w:r>
      <w:r>
        <w:br/>
      </w:r>
      <w:r>
        <w:rPr>
          <w:rFonts w:ascii="Consolas" w:hAnsi="Consolas" w:eastAsia="Consolas"/>
          <w:b w:val="0"/>
          <w:i w:val="0"/>
          <w:color w:val="464B5D"/>
          <w:sz w:val="22"/>
        </w:rPr>
        <w:t xml:space="preserve">&lt;!-- Content aside from the main content (e.g. Ads, sidebars) --&gt; </w:t>
      </w:r>
      <w:r>
        <w:rPr>
          <w:rFonts w:ascii="Consolas" w:hAnsi="Consolas" w:eastAsia="Consolas"/>
          <w:b w:val="0"/>
          <w:i w:val="0"/>
          <w:color w:val="89DDFF"/>
          <w:sz w:val="22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2"/>
        </w:rPr>
        <w:t>aside</w:t>
      </w:r>
      <w:r>
        <w:rPr>
          <w:rFonts w:ascii="Consolas" w:hAnsi="Consolas" w:eastAsia="Consolas"/>
          <w:b w:val="0"/>
          <w:i w:val="0"/>
          <w:color w:val="89DDFF"/>
          <w:sz w:val="22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464B5D"/>
          <w:sz w:val="22"/>
        </w:rPr>
        <w:t xml:space="preserve">&lt;!-- Aside content goes here --&gt; </w:t>
      </w:r>
      <w:r>
        <w:br/>
      </w:r>
      <w:r>
        <w:rPr>
          <w:rFonts w:ascii="Consolas" w:hAnsi="Consolas" w:eastAsia="Consolas"/>
          <w:b w:val="0"/>
          <w:i w:val="0"/>
          <w:color w:val="89DDFF"/>
          <w:sz w:val="22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2"/>
        </w:rPr>
        <w:t>aside</w:t>
      </w:r>
      <w:r>
        <w:rPr>
          <w:rFonts w:ascii="Consolas" w:hAnsi="Consolas" w:eastAsia="Consolas"/>
          <w:b w:val="0"/>
          <w:i w:val="0"/>
          <w:color w:val="89DDFF"/>
          <w:sz w:val="22"/>
        </w:rPr>
        <w:t xml:space="preserve">&gt; </w:t>
      </w:r>
      <w:r>
        <w:br/>
      </w:r>
      <w:r>
        <w:rPr>
          <w:rFonts w:ascii="Consolas" w:hAnsi="Consolas" w:eastAsia="Consolas"/>
          <w:b w:val="0"/>
          <w:i w:val="0"/>
          <w:color w:val="89DDFF"/>
          <w:sz w:val="22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2"/>
        </w:rPr>
        <w:t>main</w:t>
      </w:r>
      <w:r>
        <w:rPr>
          <w:rFonts w:ascii="Consolas" w:hAnsi="Consolas" w:eastAsia="Consolas"/>
          <w:b w:val="0"/>
          <w:i w:val="0"/>
          <w:color w:val="89DDFF"/>
          <w:sz w:val="22"/>
        </w:rPr>
        <w:t xml:space="preserve">&gt; </w:t>
      </w:r>
      <w:r>
        <w:br/>
      </w:r>
      <w:r>
        <w:rPr>
          <w:rFonts w:ascii="Consolas" w:hAnsi="Consolas" w:eastAsia="Consolas"/>
          <w:b w:val="0"/>
          <w:i w:val="0"/>
          <w:color w:val="464B5D"/>
          <w:sz w:val="22"/>
        </w:rPr>
        <w:t>&lt;!-- The main closing tag --&gt;</w:t>
      </w:r>
    </w:p>
    <w:p>
      <w:pPr>
        <w:autoSpaceDN w:val="0"/>
        <w:autoSpaceDE w:val="0"/>
        <w:widowControl/>
        <w:spacing w:line="245" w:lineRule="auto" w:before="100" w:after="246"/>
        <w:ind w:left="88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Creating a page like this is not necessary but it creates a readable &amp; structured layout.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Also, they are useful for SEO.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LINK ATTRIBUTES </w:t>
            </w:r>
          </w:p>
        </w:tc>
      </w:tr>
    </w:tbl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90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0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Contact page opens in the same tab --&gt;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286"/>
        </w:trPr>
        <w:tc>
          <w:tcPr>
            <w:tcW w:type="dxa" w:w="644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2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a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href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2"/>
              </w:rPr>
              <w:t>/contact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>Contact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a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286"/>
        </w:trPr>
        <w:tc>
          <w:tcPr>
            <w:tcW w:type="dxa" w:w="704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Contact page opens in a new tab --&gt;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02"/>
        </w:trPr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a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href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2"/>
              </w:rPr>
              <w:t>/contact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target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2"/>
              </w:rPr>
              <w:t>_blank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>Contact us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a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8" w:lineRule="auto" w:before="50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can put any content inside an anchor tag (images, headings etc are all allowed). </w:t>
      </w:r>
    </w:p>
    <w:p>
      <w:pPr>
        <w:autoSpaceDN w:val="0"/>
        <w:autoSpaceDE w:val="0"/>
        <w:widowControl/>
        <w:spacing w:line="228" w:lineRule="auto" w:before="654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11 </w:t>
      </w:r>
    </w:p>
    <w:p>
      <w:pPr>
        <w:sectPr>
          <w:pgSz w:w="11906" w:h="16838"/>
          <w:pgMar w:top="720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If the page is inside a directory, we need to make sure that we link to the correct page </w:t>
      </w:r>
    </w:p>
    <w:p>
      <w:pPr>
        <w:autoSpaceDN w:val="0"/>
        <w:autoSpaceDE w:val="0"/>
        <w:widowControl/>
        <w:spacing w:line="228" w:lineRule="auto" w:before="42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(Same applies to img tag as well.) </w:t>
      </w:r>
    </w:p>
    <w:p>
      <w:pPr>
        <w:autoSpaceDN w:val="0"/>
        <w:autoSpaceDE w:val="0"/>
        <w:widowControl/>
        <w:spacing w:line="228" w:lineRule="auto" w:before="244" w:after="27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can add links to images like this.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60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0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a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href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2"/>
              </w:rPr>
              <w:t>/about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"&gt;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img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src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2"/>
              </w:rPr>
              <w:t>a.jpg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width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2"/>
              </w:rPr>
              <w:t>120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"&gt;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a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THE DIV TAG </w:t>
            </w:r>
          </w:p>
        </w:tc>
      </w:tr>
    </w:tbl>
    <w:p>
      <w:pPr>
        <w:autoSpaceDN w:val="0"/>
        <w:autoSpaceDE w:val="0"/>
        <w:widowControl/>
        <w:spacing w:line="228" w:lineRule="auto" w:before="100" w:after="0"/>
        <w:ind w:left="0" w:right="0" w:firstLine="0"/>
        <w:jc w:val="center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&lt;div&gt; tag is often used as a container for other elements. It is a block-level element, </w:t>
      </w:r>
    </w:p>
    <w:p>
      <w:pPr>
        <w:autoSpaceDN w:val="0"/>
        <w:autoSpaceDE w:val="0"/>
        <w:widowControl/>
        <w:spacing w:line="228" w:lineRule="auto" w:before="42" w:after="278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meaning it always takes up the full width available.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318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2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div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000000000001" w:type="dxa"/>
      </w:tblPr>
      <w:tblGrid>
        <w:gridCol w:w="9226"/>
      </w:tblGrid>
      <w:tr>
        <w:trPr>
          <w:trHeight w:hRule="exact" w:val="316"/>
        </w:trPr>
        <w:tc>
          <w:tcPr>
            <w:tcW w:type="dxa" w:w="724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30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h1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4"/>
              </w:rPr>
              <w:t>This is a heading inside a div.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h1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000000000001" w:type="dxa"/>
      </w:tblPr>
      <w:tblGrid>
        <w:gridCol w:w="9226"/>
      </w:tblGrid>
      <w:tr>
        <w:trPr>
          <w:trHeight w:hRule="exact" w:val="316"/>
        </w:trPr>
        <w:tc>
          <w:tcPr>
            <w:tcW w:type="dxa" w:w="724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30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p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4"/>
              </w:rPr>
              <w:t>This is a paragraph inside a div.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p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376"/>
        </w:trPr>
        <w:tc>
          <w:tcPr>
            <w:tcW w:type="dxa" w:w="9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8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div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THE SPAN TAG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&lt;span&gt; tag is an inline container, meaning it only takes up as much width as </w:t>
      </w:r>
    </w:p>
    <w:p>
      <w:pPr>
        <w:autoSpaceDN w:val="0"/>
        <w:autoSpaceDE w:val="0"/>
        <w:widowControl/>
        <w:spacing w:line="228" w:lineRule="auto" w:before="44" w:after="29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necessary.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68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3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3"/>
              </w:rPr>
              <w:t>p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3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3"/>
              </w:rPr>
              <w:t xml:space="preserve">This is a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3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3"/>
              </w:rPr>
              <w:t>span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3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3"/>
              </w:rPr>
              <w:t>highlighted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3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3"/>
              </w:rPr>
              <w:t>span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3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3"/>
              </w:rPr>
              <w:t xml:space="preserve"> word in a sentence.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3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3"/>
              </w:rPr>
              <w:t>p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3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8" w:lineRule="auto" w:before="7762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12 </w:t>
      </w:r>
    </w:p>
    <w:p>
      <w:pPr>
        <w:sectPr>
          <w:pgSz w:w="11906" w:h="16838"/>
          <w:pgMar w:top="720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FFFFFF"/>
                <w:sz w:val="28"/>
              </w:rPr>
              <w:t xml:space="preserve"> CHAPTER 3 – PRACTICE SET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0"/>
        <w:ind w:left="44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Create an SEO friendly website using HTML. </w:t>
      </w:r>
    </w:p>
    <w:p>
      <w:pPr>
        <w:autoSpaceDN w:val="0"/>
        <w:tabs>
          <w:tab w:pos="808" w:val="left"/>
        </w:tabs>
        <w:autoSpaceDE w:val="0"/>
        <w:widowControl/>
        <w:spacing w:line="250" w:lineRule="auto" w:before="44" w:after="0"/>
        <w:ind w:left="448" w:right="43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Create an HTML page which opens google when clicked on an image. </w:t>
      </w: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Create a website which has your 5 top used websites bookmarked. The links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should open in a new tab. </w:t>
      </w:r>
    </w:p>
    <w:p>
      <w:pPr>
        <w:autoSpaceDN w:val="0"/>
        <w:autoSpaceDE w:val="0"/>
        <w:widowControl/>
        <w:spacing w:line="228" w:lineRule="auto" w:before="12288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13 </w:t>
      </w:r>
    </w:p>
    <w:p>
      <w:pPr>
        <w:sectPr>
          <w:pgSz w:w="11906" w:h="16838"/>
          <w:pgMar w:top="720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45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FFFFFF"/>
                <w:sz w:val="28"/>
              </w:rPr>
              <w:t xml:space="preserve"> CHAPTER 4 – LISTS, TABLES &amp; FORMS 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LISTS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244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Lists are used to display content which represents a list.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UNORDERED LIST </w:t>
            </w:r>
          </w:p>
        </w:tc>
      </w:tr>
    </w:tbl>
    <w:p>
      <w:pPr>
        <w:autoSpaceDN w:val="0"/>
        <w:autoSpaceDE w:val="0"/>
        <w:widowControl/>
        <w:spacing w:line="228" w:lineRule="auto" w:before="100" w:after="27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An unordered list is used to list items that do not have a specific order.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92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40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ul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.0000000000001" w:type="dxa"/>
      </w:tblPr>
      <w:tblGrid>
        <w:gridCol w:w="9226"/>
      </w:tblGrid>
      <w:tr>
        <w:trPr>
          <w:trHeight w:hRule="exact" w:val="284"/>
        </w:trPr>
        <w:tc>
          <w:tcPr>
            <w:tcW w:type="dxa" w:w="540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30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li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>Home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li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.0000000000001" w:type="dxa"/>
      </w:tblPr>
      <w:tblGrid>
        <w:gridCol w:w="9226"/>
      </w:tblGrid>
      <w:tr>
        <w:trPr>
          <w:trHeight w:hRule="exact" w:val="286"/>
        </w:trPr>
        <w:tc>
          <w:tcPr>
            <w:tcW w:type="dxa" w:w="546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4" w:after="0"/>
              <w:ind w:left="30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li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>About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li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354"/>
        </w:trPr>
        <w:tc>
          <w:tcPr>
            <w:tcW w:type="dxa" w:w="9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4" w:after="0"/>
              <w:ind w:left="8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ul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0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ORDERED LIST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272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An ordered list is used to list items in a specific order, typically numbered.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90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ol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.0000000000001" w:type="dxa"/>
      </w:tblPr>
      <w:tblGrid>
        <w:gridCol w:w="9226"/>
      </w:tblGrid>
      <w:tr>
        <w:trPr>
          <w:trHeight w:hRule="exact" w:val="286"/>
        </w:trPr>
        <w:tc>
          <w:tcPr>
            <w:tcW w:type="dxa" w:w="546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2" w:after="0"/>
              <w:ind w:left="30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li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>Phone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li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.0000000000001" w:type="dxa"/>
      </w:tblPr>
      <w:tblGrid>
        <w:gridCol w:w="9226"/>
      </w:tblGrid>
      <w:tr>
        <w:trPr>
          <w:trHeight w:hRule="exact" w:val="284"/>
        </w:trPr>
        <w:tc>
          <w:tcPr>
            <w:tcW w:type="dxa" w:w="52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30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li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>PC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li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.0000000000001" w:type="dxa"/>
      </w:tblPr>
      <w:tblGrid>
        <w:gridCol w:w="9226"/>
      </w:tblGrid>
      <w:tr>
        <w:trPr>
          <w:trHeight w:hRule="exact" w:val="286"/>
        </w:trPr>
        <w:tc>
          <w:tcPr>
            <w:tcW w:type="dxa" w:w="554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4" w:after="0"/>
              <w:ind w:left="30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li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>Laptop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li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350"/>
        </w:trPr>
        <w:tc>
          <w:tcPr>
            <w:tcW w:type="dxa" w:w="9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0" w:after="0"/>
              <w:ind w:left="8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ol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TABLES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&lt;table&gt; tag in HTML is used to define tables, which are used to format and display </w:t>
      </w:r>
    </w:p>
    <w:p>
      <w:pPr>
        <w:autoSpaceDN w:val="0"/>
        <w:autoSpaceDE w:val="0"/>
        <w:widowControl/>
        <w:spacing w:line="228" w:lineRule="auto" w:before="42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tabular data. </w:t>
      </w:r>
    </w:p>
    <w:p>
      <w:pPr>
        <w:autoSpaceDN w:val="0"/>
        <w:autoSpaceDE w:val="0"/>
        <w:widowControl/>
        <w:spacing w:line="242" w:lineRule="auto" w:before="244" w:after="0"/>
        <w:ind w:left="4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&lt;tr&gt; tag: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Used to display table row. </w:t>
      </w:r>
    </w:p>
    <w:p>
      <w:pPr>
        <w:autoSpaceDN w:val="0"/>
        <w:autoSpaceDE w:val="0"/>
        <w:widowControl/>
        <w:spacing w:line="240" w:lineRule="auto" w:before="44" w:after="0"/>
        <w:ind w:left="4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&lt;td&gt; tag: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Used to display table data. </w:t>
      </w:r>
    </w:p>
    <w:p>
      <w:pPr>
        <w:autoSpaceDN w:val="0"/>
        <w:autoSpaceDE w:val="0"/>
        <w:widowControl/>
        <w:spacing w:line="242" w:lineRule="auto" w:before="44" w:after="0"/>
        <w:ind w:left="4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&lt;th&gt; tag: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Used in place of table data for displaying table headers. </w:t>
      </w:r>
    </w:p>
    <w:p>
      <w:pPr>
        <w:autoSpaceDN w:val="0"/>
        <w:autoSpaceDE w:val="0"/>
        <w:widowControl/>
        <w:spacing w:line="228" w:lineRule="auto" w:before="242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can define as many table rows as we want. To add a caption to the table, we use </w:t>
      </w:r>
    </w:p>
    <w:p>
      <w:pPr>
        <w:autoSpaceDN w:val="0"/>
        <w:autoSpaceDE w:val="0"/>
        <w:widowControl/>
        <w:spacing w:line="228" w:lineRule="auto" w:before="44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&lt;caption&gt; tag inside table. </w:t>
      </w:r>
    </w:p>
    <w:p>
      <w:pPr>
        <w:autoSpaceDN w:val="0"/>
        <w:autoSpaceDE w:val="0"/>
        <w:widowControl/>
        <w:spacing w:line="240" w:lineRule="auto" w:before="246" w:after="0"/>
        <w:ind w:left="4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&lt;thead&gt; tag: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Used to wrap table head (caption &amp; &lt;tr&gt; with &lt;th&gt;)</w:t>
      </w:r>
    </w:p>
    <w:p>
      <w:pPr>
        <w:autoSpaceDN w:val="0"/>
        <w:autoSpaceDE w:val="0"/>
        <w:widowControl/>
        <w:spacing w:line="240" w:lineRule="auto" w:before="46" w:after="0"/>
        <w:ind w:left="4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&lt;tbody&gt; tag: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Used to wrap the table body. </w:t>
      </w:r>
    </w:p>
    <w:p>
      <w:pPr>
        <w:autoSpaceDN w:val="0"/>
        <w:autoSpaceDE w:val="0"/>
        <w:widowControl/>
        <w:spacing w:line="228" w:lineRule="auto" w:before="3094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14 </w:t>
      </w:r>
    </w:p>
    <w:p>
      <w:pPr>
        <w:sectPr>
          <w:pgSz w:w="11906" w:h="16838"/>
          <w:pgMar w:top="720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88" w:right="0" w:firstLine="0"/>
        <w:jc w:val="left"/>
      </w:pPr>
      <w:r>
        <w:rPr>
          <w:rFonts w:ascii="Aptos" w:hAnsi="Aptos" w:eastAsia="Aptos"/>
          <w:b/>
          <w:i/>
          <w:color w:val="000000"/>
          <w:sz w:val="24"/>
        </w:rPr>
        <w:t xml:space="preserve">Example: </w:t>
      </w:r>
    </w:p>
    <w:p>
      <w:pPr>
        <w:autoSpaceDN w:val="0"/>
        <w:tabs>
          <w:tab w:pos="616" w:val="left"/>
          <w:tab w:pos="1144" w:val="left"/>
          <w:tab w:pos="1672" w:val="left"/>
        </w:tabs>
        <w:autoSpaceDE w:val="0"/>
        <w:widowControl/>
        <w:spacing w:line="266" w:lineRule="auto" w:before="320" w:after="38"/>
        <w:ind w:left="88" w:right="4032" w:firstLine="0"/>
        <w:jc w:val="left"/>
      </w:pPr>
      <w:r>
        <w:rPr>
          <w:rFonts w:ascii="Consolas" w:hAnsi="Consolas" w:eastAsia="Consolas"/>
          <w:b w:val="0"/>
          <w:i w:val="0"/>
          <w:color w:val="89DDFF"/>
          <w:sz w:val="24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table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4"/>
        </w:rPr>
        <w:t>caption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&gt;</w:t>
      </w:r>
      <w:r>
        <w:rPr>
          <w:rFonts w:ascii="Consolas" w:hAnsi="Consolas" w:eastAsia="Consolas"/>
          <w:b w:val="0"/>
          <w:i w:val="0"/>
          <w:color w:val="FFFFFF"/>
          <w:sz w:val="24"/>
        </w:rPr>
        <w:t>Students Report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4"/>
        </w:rPr>
        <w:t>caption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thead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tr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th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&gt;</w:t>
      </w:r>
      <w:r>
        <w:rPr>
          <w:rFonts w:ascii="Consolas" w:hAnsi="Consolas" w:eastAsia="Consolas"/>
          <w:b w:val="0"/>
          <w:i w:val="0"/>
          <w:color w:val="FFFFFF"/>
          <w:sz w:val="24"/>
        </w:rPr>
        <w:t>Name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th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th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&gt;</w:t>
      </w:r>
      <w:r>
        <w:rPr>
          <w:rFonts w:ascii="Consolas" w:hAnsi="Consolas" w:eastAsia="Consolas"/>
          <w:b w:val="0"/>
          <w:i w:val="0"/>
          <w:color w:val="FFFFFF"/>
          <w:sz w:val="24"/>
        </w:rPr>
        <w:t>Grade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th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tr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thead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tbody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tr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td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&gt;</w:t>
      </w:r>
      <w:r>
        <w:rPr>
          <w:rFonts w:ascii="Consolas" w:hAnsi="Consolas" w:eastAsia="Consolas"/>
          <w:b w:val="0"/>
          <w:i w:val="0"/>
          <w:color w:val="FFFFFF"/>
          <w:sz w:val="24"/>
        </w:rPr>
        <w:t>Rohan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td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td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&gt;</w:t>
      </w:r>
      <w:r>
        <w:rPr>
          <w:rFonts w:ascii="Consolas" w:hAnsi="Consolas" w:eastAsia="Consolas"/>
          <w:b w:val="0"/>
          <w:i w:val="0"/>
          <w:color w:val="FFFFFF"/>
          <w:sz w:val="24"/>
        </w:rPr>
        <w:t>A+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td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tr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tr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td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&gt;</w:t>
      </w:r>
      <w:r>
        <w:rPr>
          <w:rFonts w:ascii="Consolas" w:hAnsi="Consolas" w:eastAsia="Consolas"/>
          <w:b w:val="0"/>
          <w:i w:val="0"/>
          <w:color w:val="FFFFFF"/>
          <w:sz w:val="24"/>
        </w:rPr>
        <w:t>Harry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td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td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&gt;</w:t>
      </w:r>
      <w:r>
        <w:rPr>
          <w:rFonts w:ascii="Consolas" w:hAnsi="Consolas" w:eastAsia="Consolas"/>
          <w:b w:val="0"/>
          <w:i w:val="0"/>
          <w:color w:val="FFFFFF"/>
          <w:sz w:val="24"/>
        </w:rPr>
        <w:t>D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td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tr</w:t>
      </w:r>
      <w:r>
        <w:rPr>
          <w:rFonts w:ascii="Consolas" w:hAnsi="Consolas" w:eastAsia="Consolas"/>
          <w:b w:val="0"/>
          <w:i w:val="0"/>
          <w:color w:val="89DDFF"/>
          <w:sz w:val="24"/>
        </w:rPr>
        <w:t xml:space="preserve">&gt; </w:t>
      </w:r>
      <w:r>
        <w:br/>
      </w:r>
      <w:r>
        <w:tab/>
      </w:r>
      <w:r>
        <w:rPr>
          <w:rFonts w:ascii="Consolas" w:hAnsi="Consolas" w:eastAsia="Consolas"/>
          <w:b w:val="0"/>
          <w:i w:val="0"/>
          <w:color w:val="89DDFF"/>
          <w:sz w:val="24"/>
        </w:rPr>
        <w:t>&lt;/</w:t>
      </w:r>
      <w:r>
        <w:rPr>
          <w:rFonts w:ascii="Consolas" w:hAnsi="Consolas" w:eastAsia="Consolas"/>
          <w:b w:val="0"/>
          <w:i w:val="0"/>
          <w:color w:val="F07178"/>
          <w:sz w:val="24"/>
        </w:rPr>
        <w:t>tbody</w:t>
      </w:r>
      <w:r>
        <w:rPr>
          <w:rFonts w:ascii="Consolas" w:hAnsi="Consolas" w:eastAsia="Consolas"/>
          <w:b w:val="0"/>
          <w:i w:val="0"/>
          <w:color w:val="89DDFF"/>
          <w:sz w:val="24"/>
        </w:rPr>
        <w:t>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374"/>
        </w:trPr>
        <w:tc>
          <w:tcPr>
            <w:tcW w:type="dxa" w:w="9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6" w:after="0"/>
              <w:ind w:left="8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table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COLSPAN ATTRIBUTE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268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This attribute is used to create cells spanning multiple columns.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94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40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Spans 3 Columns --&gt;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352"/>
        </w:trPr>
        <w:tc>
          <w:tcPr>
            <w:tcW w:type="dxa" w:w="9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2" w:after="0"/>
              <w:ind w:left="8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th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colspan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2"/>
              </w:rPr>
              <w:t>3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Harry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th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HTML FORMS </w:t>
            </w:r>
          </w:p>
        </w:tc>
      </w:tr>
    </w:tbl>
    <w:p>
      <w:pPr>
        <w:autoSpaceDN w:val="0"/>
        <w:autoSpaceDE w:val="0"/>
        <w:widowControl/>
        <w:spacing w:line="228" w:lineRule="auto" w:before="100" w:after="27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An HTML &lt;form&gt; tag is used to create a form that collects input from users.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90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form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.0000000000001" w:type="dxa"/>
      </w:tblPr>
      <w:tblGrid>
        <w:gridCol w:w="9226"/>
      </w:tblGrid>
      <w:tr>
        <w:trPr>
          <w:trHeight w:hRule="exact" w:val="288"/>
        </w:trPr>
        <w:tc>
          <w:tcPr>
            <w:tcW w:type="dxa" w:w="614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4" w:after="0"/>
              <w:ind w:left="30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464B5D"/>
                <w:sz w:val="22"/>
              </w:rPr>
              <w:t>&lt;!-- Elements of form --&gt;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0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form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8" w:lineRule="auto" w:before="50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There are different form elements for different kinds of user input. </w:t>
      </w:r>
    </w:p>
    <w:p>
      <w:pPr>
        <w:autoSpaceDN w:val="0"/>
        <w:tabs>
          <w:tab w:pos="1168" w:val="left"/>
        </w:tabs>
        <w:autoSpaceDE w:val="0"/>
        <w:widowControl/>
        <w:spacing w:line="252" w:lineRule="auto" w:before="244" w:after="0"/>
        <w:ind w:left="80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&lt;input&gt; element: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Can be of type text, checkbox, radio, button and submit.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We also have a ‘file’ type.</w:t>
      </w:r>
    </w:p>
    <w:p>
      <w:pPr>
        <w:autoSpaceDN w:val="0"/>
        <w:tabs>
          <w:tab w:pos="1168" w:val="left"/>
        </w:tabs>
        <w:autoSpaceDE w:val="0"/>
        <w:widowControl/>
        <w:spacing w:line="250" w:lineRule="auto" w:before="46" w:after="0"/>
        <w:ind w:left="808" w:right="10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&lt;textarea&gt; element: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Defines a multiline text input ‘cols’ and ‘rows’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>attributes can be used to size the text area.</w:t>
      </w:r>
    </w:p>
    <w:p>
      <w:pPr>
        <w:autoSpaceDN w:val="0"/>
        <w:autoSpaceDE w:val="0"/>
        <w:widowControl/>
        <w:spacing w:line="242" w:lineRule="auto" w:before="44" w:after="0"/>
        <w:ind w:left="80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&lt;select&gt; element: </w:t>
      </w:r>
      <w:r>
        <w:rPr>
          <w:rFonts w:ascii="Aptos" w:hAnsi="Aptos" w:eastAsia="Aptos"/>
          <w:b w:val="0"/>
          <w:i w:val="0"/>
          <w:color w:val="000000"/>
          <w:sz w:val="24"/>
        </w:rPr>
        <w:t>Defines a drop-down list.</w:t>
      </w:r>
    </w:p>
    <w:p>
      <w:pPr>
        <w:autoSpaceDN w:val="0"/>
        <w:autoSpaceDE w:val="0"/>
        <w:widowControl/>
        <w:spacing w:line="245" w:lineRule="auto" w:before="242" w:after="0"/>
        <w:ind w:left="88" w:right="288" w:firstLine="0"/>
        <w:jc w:val="left"/>
      </w:pPr>
      <w:r>
        <w:rPr>
          <w:rFonts w:ascii="Aptos" w:hAnsi="Aptos" w:eastAsia="Aptos"/>
          <w:b/>
          <w:i/>
          <w:color w:val="000000"/>
          <w:sz w:val="24"/>
        </w:rPr>
        <w:t xml:space="preserve">Note: </w:t>
      </w:r>
      <w:r>
        <w:rPr>
          <w:rFonts w:ascii="Aptos" w:hAnsi="Aptos" w:eastAsia="Aptos"/>
          <w:b w:val="0"/>
          <w:i/>
          <w:color w:val="000000"/>
          <w:sz w:val="24"/>
        </w:rPr>
        <w:t xml:space="preserve">you don’t have to remember all the tags, you will automatically memorize them </w:t>
      </w:r>
      <w:r>
        <w:rPr>
          <w:rFonts w:ascii="Aptos" w:hAnsi="Aptos" w:eastAsia="Aptos"/>
          <w:b w:val="0"/>
          <w:i/>
          <w:color w:val="000000"/>
          <w:sz w:val="24"/>
        </w:rPr>
        <w:t xml:space="preserve">with practice. </w:t>
      </w:r>
    </w:p>
    <w:p>
      <w:pPr>
        <w:autoSpaceDN w:val="0"/>
        <w:autoSpaceDE w:val="0"/>
        <w:widowControl/>
        <w:spacing w:line="228" w:lineRule="auto" w:before="558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15 </w:t>
      </w:r>
    </w:p>
    <w:p>
      <w:pPr>
        <w:sectPr>
          <w:pgSz w:w="11906" w:h="16838"/>
          <w:pgMar w:top="720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EMBEDDING VIDEOS 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270"/>
        <w:ind w:left="88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To embed videos in HTML, you can use the &lt;video&gt; tag along with various attributes to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control its behavior.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258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video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2"/>
              </w:rPr>
              <w:t>src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=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'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2"/>
              </w:rPr>
              <w:t>harry.mp4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'&gt;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2"/>
              </w:rPr>
              <w:t xml:space="preserve"> Error 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2"/>
              </w:rPr>
              <w:t>video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2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ATTRIBUTES FOR VIDEO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can use the following attributes: </w:t>
      </w:r>
    </w:p>
    <w:p>
      <w:pPr>
        <w:autoSpaceDN w:val="0"/>
        <w:autoSpaceDE w:val="0"/>
        <w:widowControl/>
        <w:spacing w:line="240" w:lineRule="auto" w:before="244" w:after="0"/>
        <w:ind w:left="4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src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Specifies the URL of the video file (harry.mp4 in this case). </w:t>
      </w:r>
    </w:p>
    <w:p>
      <w:pPr>
        <w:autoSpaceDN w:val="0"/>
        <w:tabs>
          <w:tab w:pos="808" w:val="left"/>
        </w:tabs>
        <w:autoSpaceDE w:val="0"/>
        <w:widowControl/>
        <w:spacing w:line="252" w:lineRule="auto" w:before="44" w:after="0"/>
        <w:ind w:left="448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width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Adjusts the width of the video player. Height adjusts automatically to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maintain aspect ratio. </w:t>
      </w:r>
    </w:p>
    <w:p>
      <w:pPr>
        <w:autoSpaceDN w:val="0"/>
        <w:autoSpaceDE w:val="0"/>
        <w:widowControl/>
        <w:spacing w:line="240" w:lineRule="auto" w:before="46" w:after="0"/>
        <w:ind w:left="4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controls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Displays video controls such as play, pause, volume, etc. </w:t>
      </w:r>
    </w:p>
    <w:p>
      <w:pPr>
        <w:autoSpaceDN w:val="0"/>
        <w:tabs>
          <w:tab w:pos="808" w:val="left"/>
        </w:tabs>
        <w:autoSpaceDE w:val="0"/>
        <w:widowControl/>
        <w:spacing w:line="259" w:lineRule="auto" w:before="44" w:after="0"/>
        <w:ind w:left="44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autoplay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Automatically starts playing the video when the page loads.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loop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Causes the video to automatically start over from the beginning when it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reaches the end. </w:t>
      </w:r>
    </w:p>
    <w:p>
      <w:pPr>
        <w:autoSpaceDN w:val="0"/>
        <w:tabs>
          <w:tab w:pos="808" w:val="left"/>
        </w:tabs>
        <w:autoSpaceDE w:val="0"/>
        <w:widowControl/>
        <w:spacing w:line="252" w:lineRule="auto" w:before="44" w:after="276"/>
        <w:ind w:left="44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preload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Specifies whether the video should be loaded when the page loads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(auto, metadata, none).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226"/>
      </w:tblGrid>
      <w:tr>
        <w:trPr>
          <w:trHeight w:hRule="exact" w:val="320"/>
        </w:trPr>
        <w:tc>
          <w:tcPr>
            <w:tcW w:type="dxa" w:w="908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4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video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4"/>
              </w:rPr>
              <w:t>width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4"/>
              </w:rPr>
              <w:t>640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4"/>
              </w:rPr>
              <w:t>autoplay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4"/>
              </w:rPr>
              <w:t>loop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000000000001" w:type="dxa"/>
      </w:tblPr>
      <w:tblGrid>
        <w:gridCol w:w="9226"/>
      </w:tblGrid>
      <w:tr>
        <w:trPr>
          <w:trHeight w:hRule="exact" w:val="316"/>
        </w:trPr>
        <w:tc>
          <w:tcPr>
            <w:tcW w:type="dxa" w:w="732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30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source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4"/>
              </w:rPr>
              <w:t>src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4"/>
              </w:rPr>
              <w:t>harry.mp4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4"/>
              </w:rPr>
              <w:t>type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4"/>
              </w:rPr>
              <w:t>video/mp4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"&gt;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8.0000000000001" w:type="dxa"/>
      </w:tblPr>
      <w:tblGrid>
        <w:gridCol w:w="9226"/>
      </w:tblGrid>
      <w:tr>
        <w:trPr>
          <w:trHeight w:hRule="exact" w:val="314"/>
        </w:trPr>
        <w:tc>
          <w:tcPr>
            <w:tcW w:type="dxa" w:w="766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6" w:after="0"/>
              <w:ind w:left="256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FFFFFF"/>
                <w:sz w:val="24"/>
              </w:rPr>
              <w:t xml:space="preserve"> Your browser does not support the video tag.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226"/>
      </w:tblGrid>
      <w:tr>
        <w:trPr>
          <w:trHeight w:hRule="exact" w:val="338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6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video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8" w:lineRule="auto" w:before="6534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16 </w:t>
      </w:r>
    </w:p>
    <w:p>
      <w:pPr>
        <w:sectPr>
          <w:pgSz w:w="11906" w:h="16838"/>
          <w:pgMar w:top="720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96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FFFFFF"/>
                <w:sz w:val="28"/>
              </w:rPr>
              <w:t xml:space="preserve"> CHAPTER 4 – PRACTICE SET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0"/>
        <w:ind w:left="44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Create an HTML page with video embedded inside it. </w:t>
      </w:r>
    </w:p>
    <w:p>
      <w:pPr>
        <w:autoSpaceDN w:val="0"/>
        <w:autoSpaceDE w:val="0"/>
        <w:widowControl/>
        <w:spacing w:line="228" w:lineRule="auto" w:before="44" w:after="0"/>
        <w:ind w:left="44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Replace the video in question no 1 with a YouTube video. </w:t>
      </w:r>
    </w:p>
    <w:p>
      <w:pPr>
        <w:autoSpaceDN w:val="0"/>
        <w:autoSpaceDE w:val="0"/>
        <w:widowControl/>
        <w:spacing w:line="228" w:lineRule="auto" w:before="44" w:after="0"/>
        <w:ind w:left="44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Create an HTML form for a travel website to book a vacation. </w:t>
      </w:r>
    </w:p>
    <w:p>
      <w:pPr>
        <w:autoSpaceDN w:val="0"/>
        <w:autoSpaceDE w:val="0"/>
        <w:widowControl/>
        <w:spacing w:line="228" w:lineRule="auto" w:before="46" w:after="0"/>
        <w:ind w:left="44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Create a table displaying score of cricket Players in a match using HTML. </w:t>
      </w:r>
    </w:p>
    <w:p>
      <w:pPr>
        <w:autoSpaceDN w:val="0"/>
        <w:autoSpaceDE w:val="0"/>
        <w:widowControl/>
        <w:spacing w:line="228" w:lineRule="auto" w:before="12288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17 </w:t>
      </w:r>
    </w:p>
    <w:p>
      <w:pPr>
        <w:sectPr>
          <w:pgSz w:w="11906" w:h="16838"/>
          <w:pgMar w:top="720" w:right="1328" w:bottom="476" w:left="13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4"/>
        </w:trPr>
        <w:tc>
          <w:tcPr>
            <w:tcW w:type="dxa" w:w="920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3742" w:firstLine="0"/>
              <w:jc w:val="right"/>
            </w:pPr>
            <w:r>
              <w:rPr>
                <w:rFonts w:ascii="Aptos" w:hAnsi="Aptos" w:eastAsia="Aptos"/>
                <w:b w:val="0"/>
                <w:i w:val="0"/>
                <w:color w:val="FFFFFF"/>
                <w:sz w:val="28"/>
              </w:rPr>
              <w:t xml:space="preserve"> CHAPTER 5 – SEO 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244"/>
        <w:ind w:left="88" w:right="57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We will focus only on HTML standpoint of SEO. We will not be looking into keyword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building and content optimization aspect of SEO.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TYPES OF SEO </w:t>
            </w:r>
          </w:p>
        </w:tc>
      </w:tr>
    </w:tbl>
    <w:p>
      <w:pPr>
        <w:autoSpaceDN w:val="0"/>
        <w:autoSpaceDE w:val="0"/>
        <w:widowControl/>
        <w:spacing w:line="257" w:lineRule="auto" w:before="102" w:after="242"/>
        <w:ind w:left="448" w:right="288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On page SEO (This can be done by HTML developers).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Off page SEO.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26"/>
      </w:tblGrid>
      <w:tr>
        <w:trPr>
          <w:trHeight w:hRule="exact" w:val="512"/>
        </w:trPr>
        <w:tc>
          <w:tcPr>
            <w:tcW w:type="dxa" w:w="9206"/>
            <w:tcBorders/>
            <w:shd w:fill="cbcc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8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8"/>
              </w:rPr>
              <w:t xml:space="preserve">HTML SEO </w:t>
            </w:r>
          </w:p>
        </w:tc>
      </w:tr>
    </w:tbl>
    <w:p>
      <w:pPr>
        <w:autoSpaceDN w:val="0"/>
        <w:autoSpaceDE w:val="0"/>
        <w:widowControl/>
        <w:spacing w:line="228" w:lineRule="auto" w:before="102" w:after="0"/>
        <w:ind w:left="8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HTML developers can implement SEO using the following techniques: </w:t>
      </w:r>
    </w:p>
    <w:p>
      <w:pPr>
        <w:autoSpaceDN w:val="0"/>
        <w:tabs>
          <w:tab w:pos="808" w:val="left"/>
        </w:tabs>
        <w:autoSpaceDE w:val="0"/>
        <w:widowControl/>
        <w:spacing w:line="245" w:lineRule="auto" w:before="244" w:after="0"/>
        <w:ind w:left="448" w:right="57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>Title Tag: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Set a clear and descriptive &lt;title&gt; tag that accurately reflects the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content of the page. </w:t>
      </w:r>
    </w:p>
    <w:p>
      <w:pPr>
        <w:autoSpaceDN w:val="0"/>
        <w:tabs>
          <w:tab w:pos="808" w:val="left"/>
        </w:tabs>
        <w:autoSpaceDE w:val="0"/>
        <w:widowControl/>
        <w:spacing w:line="245" w:lineRule="auto" w:before="42" w:after="0"/>
        <w:ind w:left="448" w:right="43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>Meta Description: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Provide a concise summary of the page content using the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&lt;meta&gt; tag. </w:t>
      </w:r>
    </w:p>
    <w:p>
      <w:pPr>
        <w:autoSpaceDN w:val="0"/>
        <w:tabs>
          <w:tab w:pos="808" w:val="left"/>
        </w:tabs>
        <w:autoSpaceDE w:val="0"/>
        <w:widowControl/>
        <w:spacing w:line="245" w:lineRule="auto" w:before="42" w:after="0"/>
        <w:ind w:left="448" w:right="86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/>
          <w:i w:val="0"/>
          <w:color w:val="000000"/>
          <w:sz w:val="24"/>
        </w:rPr>
        <w:t>URL Slug: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Use a clean and readable URL structure that includes relevant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keywords. </w:t>
      </w:r>
    </w:p>
    <w:p>
      <w:pPr>
        <w:autoSpaceDN w:val="0"/>
        <w:autoSpaceDE w:val="0"/>
        <w:widowControl/>
        <w:spacing w:line="245" w:lineRule="auto" w:before="44" w:after="0"/>
        <w:ind w:left="448" w:right="57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4.</w:t>
      </w:r>
      <w:r>
        <w:rPr>
          <w:rFonts w:ascii="Aptos" w:hAnsi="Aptos" w:eastAsia="Aptos"/>
          <w:b/>
          <w:i w:val="0"/>
          <w:color w:val="000000"/>
          <w:sz w:val="24"/>
        </w:rPr>
        <w:t>Meta Author Tag: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Optionally include the author information in a &lt;meta&gt; tag </w:t>
      </w:r>
      <w:r>
        <w:rPr>
          <w:rFonts w:ascii="Aptos" w:hAnsi="Aptos" w:eastAsia="Aptos"/>
          <w:b w:val="0"/>
          <w:i w:val="0"/>
          <w:color w:val="000000"/>
          <w:sz w:val="24"/>
        </w:rPr>
        <w:t>5.</w:t>
      </w:r>
      <w:r>
        <w:rPr>
          <w:rFonts w:ascii="Aptos" w:hAnsi="Aptos" w:eastAsia="Aptos"/>
          <w:b/>
          <w:i w:val="0"/>
          <w:color w:val="000000"/>
          <w:sz w:val="24"/>
        </w:rPr>
        <w:t>Favicon: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Use a favicon to enhance brand recognition and usability. </w:t>
      </w:r>
    </w:p>
    <w:p>
      <w:pPr>
        <w:autoSpaceDN w:val="0"/>
        <w:tabs>
          <w:tab w:pos="808" w:val="left"/>
        </w:tabs>
        <w:autoSpaceDE w:val="0"/>
        <w:widowControl/>
        <w:spacing w:line="245" w:lineRule="auto" w:before="46" w:after="0"/>
        <w:ind w:left="44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6.</w:t>
      </w:r>
      <w:r>
        <w:rPr>
          <w:rFonts w:ascii="Aptos" w:hAnsi="Aptos" w:eastAsia="Aptos"/>
          <w:b/>
          <w:i w:val="0"/>
          <w:color w:val="000000"/>
          <w:sz w:val="24"/>
        </w:rPr>
        <w:t>Image Optimization: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Compress images to improve page load times and include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descriptive alt attributes. </w:t>
      </w:r>
    </w:p>
    <w:p>
      <w:pPr>
        <w:autoSpaceDN w:val="0"/>
        <w:tabs>
          <w:tab w:pos="808" w:val="left"/>
        </w:tabs>
        <w:autoSpaceDE w:val="0"/>
        <w:widowControl/>
        <w:spacing w:line="245" w:lineRule="auto" w:before="44" w:after="0"/>
        <w:ind w:left="448" w:right="43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7.</w:t>
      </w:r>
      <w:r>
        <w:rPr>
          <w:rFonts w:ascii="Aptos" w:hAnsi="Aptos" w:eastAsia="Aptos"/>
          <w:b/>
          <w:i w:val="0"/>
          <w:color w:val="000000"/>
          <w:sz w:val="24"/>
        </w:rPr>
        <w:t>Optimize Resources: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Remove unused HTML, CSS, and JavaScript files, and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minify/compress them to reduce page load times. </w:t>
      </w:r>
    </w:p>
    <w:p>
      <w:pPr>
        <w:autoSpaceDN w:val="0"/>
        <w:autoSpaceDE w:val="0"/>
        <w:widowControl/>
        <w:spacing w:line="254" w:lineRule="auto" w:before="42" w:after="278"/>
        <w:ind w:left="808" w:right="144" w:hanging="36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8.</w:t>
      </w:r>
      <w:r>
        <w:rPr>
          <w:rFonts w:ascii="Aptos" w:hAnsi="Aptos" w:eastAsia="Aptos"/>
          <w:b/>
          <w:i w:val="0"/>
          <w:color w:val="000000"/>
          <w:sz w:val="24"/>
        </w:rPr>
        <w:t>Semantic HTML: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Use appropriate HTML tags (&lt;header&gt;, &lt;nav&gt;, &lt;article&gt;,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&lt;footer&gt;, etc.) to structure the content logically, which can improve SEO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indirectly by making the content more accessible and understandable to search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engines.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9226"/>
      </w:tblGrid>
      <w:tr>
        <w:trPr>
          <w:trHeight w:hRule="exact" w:val="318"/>
        </w:trPr>
        <w:tc>
          <w:tcPr>
            <w:tcW w:type="dxa" w:w="8726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2" w:after="0"/>
              <w:ind w:left="2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head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8.0000000000001" w:type="dxa"/>
      </w:tblPr>
      <w:tblGrid>
        <w:gridCol w:w="9226"/>
      </w:tblGrid>
      <w:tr>
        <w:trPr>
          <w:trHeight w:hRule="exact" w:val="316"/>
        </w:trPr>
        <w:tc>
          <w:tcPr>
            <w:tcW w:type="dxa" w:w="77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48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title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&gt;</w:t>
            </w:r>
            <w:r>
              <w:rPr>
                <w:rFonts w:ascii="Consolas" w:hAnsi="Consolas" w:eastAsia="Consolas"/>
                <w:b w:val="0"/>
                <w:i w:val="0"/>
                <w:color w:val="FFFFFF"/>
                <w:sz w:val="24"/>
              </w:rPr>
              <w:t>Example Page - SEO Best Practices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title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8.0000000000001" w:type="dxa"/>
      </w:tblPr>
      <w:tblGrid>
        <w:gridCol w:w="9226"/>
      </w:tblGrid>
      <w:tr>
        <w:trPr>
          <w:trHeight w:hRule="exact" w:val="314"/>
        </w:trPr>
        <w:tc>
          <w:tcPr>
            <w:tcW w:type="dxa" w:w="844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6" w:after="0"/>
              <w:ind w:left="48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meta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4"/>
              </w:rPr>
              <w:t>name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4"/>
              </w:rPr>
              <w:t>description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4"/>
              </w:rPr>
              <w:t>content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4"/>
              </w:rPr>
              <w:t xml:space="preserve">This is an example page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8.0000000000001" w:type="dxa"/>
      </w:tblPr>
      <w:tblGrid>
        <w:gridCol w:w="9226"/>
      </w:tblGrid>
      <w:tr>
        <w:trPr>
          <w:trHeight w:hRule="exact" w:val="318"/>
        </w:trPr>
        <w:tc>
          <w:tcPr>
            <w:tcW w:type="dxa" w:w="746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0" w:after="0"/>
              <w:ind w:left="24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C3E88D"/>
                <w:sz w:val="24"/>
              </w:rPr>
              <w:t>demonstrating SEO best practices in HTML.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"&gt;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8.0000000000001" w:type="dxa"/>
      </w:tblPr>
      <w:tblGrid>
        <w:gridCol w:w="9226"/>
      </w:tblGrid>
      <w:tr>
        <w:trPr>
          <w:trHeight w:hRule="exact" w:val="312"/>
        </w:trPr>
        <w:tc>
          <w:tcPr>
            <w:tcW w:type="dxa" w:w="698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6" w:after="0"/>
              <w:ind w:left="488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meta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4"/>
              </w:rPr>
              <w:t>name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4"/>
              </w:rPr>
              <w:t>author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4"/>
              </w:rPr>
              <w:t>content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4"/>
              </w:rPr>
              <w:t>Harry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"&gt;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8.0000000000001" w:type="dxa"/>
      </w:tblPr>
      <w:tblGrid>
        <w:gridCol w:w="9226"/>
      </w:tblGrid>
      <w:tr>
        <w:trPr>
          <w:trHeight w:hRule="exact" w:val="316"/>
        </w:trPr>
        <w:tc>
          <w:tcPr>
            <w:tcW w:type="dxa" w:w="8300"/>
            <w:tcBorders/>
            <w:shd w:fill="0e111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0" w:right="0" w:firstLine="0"/>
              <w:jc w:val="center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link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4"/>
              </w:rPr>
              <w:t>rel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4"/>
              </w:rPr>
              <w:t>icon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4"/>
              </w:rPr>
              <w:t>href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4"/>
              </w:rPr>
              <w:t>favicon.ico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"</w:t>
            </w:r>
            <w:r>
              <w:rPr>
                <w:rFonts w:ascii="Consolas" w:hAnsi="Consolas" w:eastAsia="Consolas"/>
                <w:b w:val="0"/>
                <w:i w:val="0"/>
                <w:color w:val="C792EA"/>
                <w:sz w:val="24"/>
              </w:rPr>
              <w:t>type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="</w:t>
            </w:r>
            <w:r>
              <w:rPr>
                <w:rFonts w:ascii="Consolas" w:hAnsi="Consolas" w:eastAsia="Consolas"/>
                <w:b w:val="0"/>
                <w:i w:val="0"/>
                <w:color w:val="C3E88D"/>
                <w:sz w:val="24"/>
              </w:rPr>
              <w:t>image/x-icon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"&gt;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8.0000000000001" w:type="dxa"/>
      </w:tblPr>
      <w:tblGrid>
        <w:gridCol w:w="9226"/>
      </w:tblGrid>
      <w:tr>
        <w:trPr>
          <w:trHeight w:hRule="exact" w:val="338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240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&lt;/</w:t>
            </w:r>
            <w:r>
              <w:rPr>
                <w:rFonts w:ascii="Consolas" w:hAnsi="Consolas" w:eastAsia="Consolas"/>
                <w:b w:val="0"/>
                <w:i w:val="0"/>
                <w:color w:val="F07178"/>
                <w:sz w:val="24"/>
              </w:rPr>
              <w:t>head</w:t>
            </w:r>
            <w:r>
              <w:rPr>
                <w:rFonts w:ascii="Consolas" w:hAnsi="Consolas" w:eastAsia="Consolas"/>
                <w:b w:val="0"/>
                <w:i w:val="0"/>
                <w:color w:val="89DDFF"/>
                <w:sz w:val="24"/>
              </w:rPr>
              <w:t>&gt;</w:t>
            </w:r>
          </w:p>
        </w:tc>
      </w:tr>
    </w:tbl>
    <w:p>
      <w:pPr>
        <w:autoSpaceDN w:val="0"/>
        <w:autoSpaceDE w:val="0"/>
        <w:widowControl/>
        <w:spacing w:line="228" w:lineRule="auto" w:before="2192" w:after="0"/>
        <w:ind w:left="0" w:right="7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18 </w:t>
      </w:r>
    </w:p>
    <w:sectPr w:rsidR="00FC693F" w:rsidRPr="0006063C" w:rsidSect="00034616">
      <w:pgSz w:w="11906" w:h="16838"/>
      <w:pgMar w:top="720" w:right="1328" w:bottom="476" w:left="135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